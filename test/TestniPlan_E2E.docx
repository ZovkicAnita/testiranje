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68E036" w14:textId="77777777" w:rsidR="001C542D" w:rsidRPr="001C542D" w:rsidRDefault="001C542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C542D">
        <w:rPr>
          <w:rFonts w:ascii="Times New Roman" w:hAnsi="Times New Roman" w:cs="Times New Roman"/>
          <w:b/>
          <w:bCs/>
          <w:sz w:val="24"/>
          <w:szCs w:val="24"/>
        </w:rPr>
        <w:t xml:space="preserve">Testni plan za E2E testiranje </w:t>
      </w:r>
    </w:p>
    <w:p w14:paraId="07D6521A" w14:textId="7A0AD3B6" w:rsidR="009F740E" w:rsidRPr="001C542D" w:rsidRDefault="00000000">
      <w:pPr>
        <w:rPr>
          <w:rFonts w:ascii="Times New Roman" w:hAnsi="Times New Roman" w:cs="Times New Roman"/>
        </w:rPr>
      </w:pPr>
      <w:r w:rsidRPr="001C542D">
        <w:rPr>
          <w:rFonts w:ascii="Times New Roman" w:hAnsi="Times New Roman" w:cs="Times New Roman"/>
        </w:rPr>
        <w:br/>
        <w:t xml:space="preserve">Ovaj dokument sadrži testni plan za E2E testiranje aplikacije za refundaciju troškova. </w:t>
      </w:r>
      <w:r w:rsidRPr="001C542D">
        <w:rPr>
          <w:rFonts w:ascii="Times New Roman" w:hAnsi="Times New Roman" w:cs="Times New Roman"/>
        </w:rPr>
        <w:br/>
        <w:t>Plan uključuje testne scenarije za provjeru funkcionalnosti sustava prijave korisnika.</w:t>
      </w:r>
      <w:r w:rsidRPr="001C542D">
        <w:rPr>
          <w:rFonts w:ascii="Times New Roman" w:hAnsi="Times New Roman" w:cs="Times New Roman"/>
        </w:rPr>
        <w:br/>
        <w:t xml:space="preserve">Testiranje je provedeno koristeći </w:t>
      </w:r>
      <w:proofErr w:type="spellStart"/>
      <w:r w:rsidRPr="001C542D">
        <w:rPr>
          <w:rFonts w:ascii="Times New Roman" w:hAnsi="Times New Roman" w:cs="Times New Roman"/>
        </w:rPr>
        <w:t>Cypress</w:t>
      </w:r>
      <w:proofErr w:type="spellEnd"/>
      <w:r w:rsidRPr="001C542D">
        <w:rPr>
          <w:rFonts w:ascii="Times New Roman" w:hAnsi="Times New Roman" w:cs="Times New Roman"/>
        </w:rPr>
        <w:t xml:space="preserve">, s ciljem osiguranja da ključna funkcionalnost </w:t>
      </w:r>
      <w:r w:rsidRPr="001C542D">
        <w:rPr>
          <w:rFonts w:ascii="Times New Roman" w:hAnsi="Times New Roman" w:cs="Times New Roman"/>
        </w:rPr>
        <w:br/>
        <w:t>prijave radi ispravno u pozitivnim i negativnim slučajevima.</w:t>
      </w:r>
      <w:r w:rsidRPr="001C542D">
        <w:rPr>
          <w:rFonts w:ascii="Times New Roman" w:hAnsi="Times New Roman" w:cs="Times New Roman"/>
        </w:rPr>
        <w:br/>
      </w:r>
    </w:p>
    <w:p w14:paraId="4418708F" w14:textId="77777777" w:rsidR="009F740E" w:rsidRPr="001C542D" w:rsidRDefault="00000000">
      <w:pPr>
        <w:pStyle w:val="Naslov1"/>
        <w:rPr>
          <w:rFonts w:ascii="Times New Roman" w:hAnsi="Times New Roman" w:cs="Times New Roman"/>
          <w:color w:val="auto"/>
          <w:sz w:val="22"/>
          <w:szCs w:val="22"/>
        </w:rPr>
      </w:pPr>
      <w:r w:rsidRPr="001C542D">
        <w:rPr>
          <w:rFonts w:ascii="Times New Roman" w:hAnsi="Times New Roman" w:cs="Times New Roman"/>
          <w:color w:val="auto"/>
          <w:sz w:val="22"/>
          <w:szCs w:val="22"/>
        </w:rPr>
        <w:t>Testirani scenariji</w:t>
      </w:r>
    </w:p>
    <w:p w14:paraId="78A2F1DE" w14:textId="77777777" w:rsidR="009F740E" w:rsidRPr="001C542D" w:rsidRDefault="00000000">
      <w:pPr>
        <w:rPr>
          <w:rFonts w:ascii="Times New Roman" w:hAnsi="Times New Roman" w:cs="Times New Roman"/>
        </w:rPr>
      </w:pPr>
      <w:r w:rsidRPr="001C542D">
        <w:rPr>
          <w:rFonts w:ascii="Times New Roman" w:hAnsi="Times New Roman" w:cs="Times New Roman"/>
        </w:rPr>
        <w:t>1. Uspješna prijava s ispravnim korisničkim podacima</w:t>
      </w:r>
    </w:p>
    <w:p w14:paraId="7E116964" w14:textId="77777777" w:rsidR="00917307" w:rsidRDefault="00000000" w:rsidP="00917307">
      <w:pPr>
        <w:rPr>
          <w:rFonts w:ascii="Times New Roman" w:hAnsi="Times New Roman" w:cs="Times New Roman"/>
        </w:rPr>
      </w:pPr>
      <w:r w:rsidRPr="001C542D">
        <w:rPr>
          <w:rFonts w:ascii="Times New Roman" w:hAnsi="Times New Roman" w:cs="Times New Roman"/>
        </w:rPr>
        <w:t>2. Neuspješna prijava s pogrešnim korisničkim podacima</w:t>
      </w:r>
    </w:p>
    <w:p w14:paraId="550AEDDD" w14:textId="0EA8A950" w:rsidR="00917307" w:rsidRDefault="00917307" w:rsidP="009173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r w:rsidRPr="00917307">
        <w:rPr>
          <w:rFonts w:ascii="Times New Roman" w:hAnsi="Times New Roman" w:cs="Times New Roman"/>
        </w:rPr>
        <w:t>Uspješan unos zahtjeva za refundaciju</w:t>
      </w:r>
    </w:p>
    <w:p w14:paraId="3B73C06B" w14:textId="3EE9449D" w:rsidR="00917307" w:rsidRDefault="00917307" w:rsidP="009173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Neuspješan unos zahtjeva zbog prekratkog opisa</w:t>
      </w:r>
    </w:p>
    <w:p w14:paraId="374D180C" w14:textId="4E40DE75" w:rsidR="00917307" w:rsidRPr="001C542D" w:rsidRDefault="00917307" w:rsidP="009173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 Pretraga refundacije po opisu</w:t>
      </w:r>
    </w:p>
    <w:p w14:paraId="10CD9F9D" w14:textId="766CB271" w:rsidR="00917307" w:rsidRDefault="009173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70C2CFC6" w14:textId="77777777" w:rsidR="00917307" w:rsidRDefault="00917307">
      <w:pPr>
        <w:rPr>
          <w:rFonts w:ascii="Times New Roman" w:hAnsi="Times New Roman" w:cs="Times New Roman"/>
        </w:rPr>
      </w:pPr>
    </w:p>
    <w:p w14:paraId="1907CDF3" w14:textId="77777777" w:rsidR="00917307" w:rsidRDefault="00917307">
      <w:pPr>
        <w:rPr>
          <w:rFonts w:ascii="Times New Roman" w:hAnsi="Times New Roman" w:cs="Times New Roman"/>
        </w:rPr>
      </w:pPr>
    </w:p>
    <w:p w14:paraId="2568DD86" w14:textId="77777777" w:rsidR="00917307" w:rsidRPr="001C542D" w:rsidRDefault="00917307">
      <w:pPr>
        <w:rPr>
          <w:rFonts w:ascii="Times New Roman" w:hAnsi="Times New Roman" w:cs="Times New Roman"/>
        </w:rPr>
      </w:pPr>
    </w:p>
    <w:p w14:paraId="28B48F31" w14:textId="77777777" w:rsidR="009F740E" w:rsidRPr="001C542D" w:rsidRDefault="00000000">
      <w:pPr>
        <w:pStyle w:val="Naslov2"/>
        <w:rPr>
          <w:rFonts w:ascii="Times New Roman" w:hAnsi="Times New Roman" w:cs="Times New Roman"/>
          <w:color w:val="auto"/>
          <w:sz w:val="22"/>
          <w:szCs w:val="22"/>
        </w:rPr>
      </w:pPr>
      <w:r w:rsidRPr="001C542D">
        <w:rPr>
          <w:rFonts w:ascii="Times New Roman" w:hAnsi="Times New Roman" w:cs="Times New Roman"/>
          <w:color w:val="auto"/>
          <w:sz w:val="22"/>
          <w:szCs w:val="22"/>
        </w:rPr>
        <w:t>TC ID 1.1 – Neuspješna prijava</w:t>
      </w:r>
    </w:p>
    <w:p w14:paraId="31E60266" w14:textId="77777777" w:rsidR="009F740E" w:rsidRPr="001C542D" w:rsidRDefault="00000000">
      <w:pPr>
        <w:rPr>
          <w:rFonts w:ascii="Times New Roman" w:hAnsi="Times New Roman" w:cs="Times New Roman"/>
          <w:sz w:val="20"/>
          <w:szCs w:val="20"/>
        </w:rPr>
      </w:pPr>
      <w:r w:rsidRPr="001C542D">
        <w:rPr>
          <w:rFonts w:ascii="Times New Roman" w:hAnsi="Times New Roman" w:cs="Times New Roman"/>
          <w:sz w:val="20"/>
          <w:szCs w:val="20"/>
        </w:rPr>
        <w:t>Naziv modula: Prijava u sustav</w:t>
      </w:r>
    </w:p>
    <w:p w14:paraId="5FF6D45A" w14:textId="77777777" w:rsidR="009F740E" w:rsidRPr="001C542D" w:rsidRDefault="00000000">
      <w:pPr>
        <w:rPr>
          <w:rFonts w:ascii="Times New Roman" w:hAnsi="Times New Roman" w:cs="Times New Roman"/>
          <w:sz w:val="20"/>
          <w:szCs w:val="20"/>
        </w:rPr>
      </w:pPr>
      <w:r w:rsidRPr="001C542D">
        <w:rPr>
          <w:rFonts w:ascii="Times New Roman" w:hAnsi="Times New Roman" w:cs="Times New Roman"/>
          <w:sz w:val="20"/>
          <w:szCs w:val="20"/>
        </w:rPr>
        <w:t>Testni scenarij: Pokušaj prijave s neispravnim podacima</w:t>
      </w:r>
    </w:p>
    <w:p w14:paraId="1B3D5D9C" w14:textId="77777777" w:rsidR="009F740E" w:rsidRPr="001C542D" w:rsidRDefault="00000000">
      <w:pPr>
        <w:rPr>
          <w:rFonts w:ascii="Times New Roman" w:hAnsi="Times New Roman" w:cs="Times New Roman"/>
          <w:sz w:val="20"/>
          <w:szCs w:val="20"/>
        </w:rPr>
      </w:pPr>
      <w:r w:rsidRPr="001C542D">
        <w:rPr>
          <w:rFonts w:ascii="Times New Roman" w:hAnsi="Times New Roman" w:cs="Times New Roman"/>
          <w:sz w:val="20"/>
          <w:szCs w:val="20"/>
        </w:rPr>
        <w:t>Preduvjet: Korisnik otvara aplikaciju na login stranici</w:t>
      </w:r>
    </w:p>
    <w:p w14:paraId="1C3CE624" w14:textId="7FC0D5AD" w:rsidR="009F740E" w:rsidRPr="001C542D" w:rsidRDefault="00000000">
      <w:pPr>
        <w:rPr>
          <w:rFonts w:ascii="Times New Roman" w:hAnsi="Times New Roman" w:cs="Times New Roman"/>
          <w:sz w:val="20"/>
          <w:szCs w:val="20"/>
        </w:rPr>
      </w:pPr>
      <w:r w:rsidRPr="001C542D">
        <w:rPr>
          <w:rFonts w:ascii="Times New Roman" w:hAnsi="Times New Roman" w:cs="Times New Roman"/>
          <w:sz w:val="20"/>
          <w:szCs w:val="20"/>
        </w:rPr>
        <w:t xml:space="preserve">Autor: </w:t>
      </w:r>
      <w:r w:rsidR="001C542D" w:rsidRPr="001C542D">
        <w:rPr>
          <w:rFonts w:ascii="Times New Roman" w:hAnsi="Times New Roman" w:cs="Times New Roman"/>
          <w:sz w:val="20"/>
          <w:szCs w:val="20"/>
        </w:rPr>
        <w:t>Anita Zovkić</w:t>
      </w:r>
    </w:p>
    <w:p w14:paraId="6755BCF5" w14:textId="77777777" w:rsidR="009F740E" w:rsidRPr="001C542D" w:rsidRDefault="00000000">
      <w:pPr>
        <w:rPr>
          <w:rFonts w:ascii="Times New Roman" w:hAnsi="Times New Roman" w:cs="Times New Roman"/>
          <w:sz w:val="20"/>
          <w:szCs w:val="20"/>
        </w:rPr>
      </w:pPr>
      <w:r w:rsidRPr="001C542D">
        <w:rPr>
          <w:rFonts w:ascii="Times New Roman" w:hAnsi="Times New Roman" w:cs="Times New Roman"/>
          <w:sz w:val="20"/>
          <w:szCs w:val="20"/>
        </w:rPr>
        <w:t>Datum kreiranja: 19.05.2025.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</w:tblGrid>
      <w:tr w:rsidR="001C542D" w:rsidRPr="001C542D" w14:paraId="72ABA10F" w14:textId="77777777">
        <w:tc>
          <w:tcPr>
            <w:tcW w:w="1440" w:type="dxa"/>
          </w:tcPr>
          <w:p w14:paraId="5F3EE096" w14:textId="77777777" w:rsidR="009F740E" w:rsidRPr="001C542D" w:rsidRDefault="000000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542D">
              <w:rPr>
                <w:rFonts w:ascii="Times New Roman" w:hAnsi="Times New Roman" w:cs="Times New Roman"/>
                <w:sz w:val="20"/>
                <w:szCs w:val="20"/>
              </w:rPr>
              <w:t>RB</w:t>
            </w:r>
          </w:p>
        </w:tc>
        <w:tc>
          <w:tcPr>
            <w:tcW w:w="1440" w:type="dxa"/>
          </w:tcPr>
          <w:p w14:paraId="0A3AD5AE" w14:textId="77777777" w:rsidR="009F740E" w:rsidRPr="001C542D" w:rsidRDefault="000000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542D">
              <w:rPr>
                <w:rFonts w:ascii="Times New Roman" w:hAnsi="Times New Roman" w:cs="Times New Roman"/>
                <w:sz w:val="20"/>
                <w:szCs w:val="20"/>
              </w:rPr>
              <w:t>Testni korak</w:t>
            </w:r>
          </w:p>
        </w:tc>
        <w:tc>
          <w:tcPr>
            <w:tcW w:w="1440" w:type="dxa"/>
          </w:tcPr>
          <w:p w14:paraId="0E241901" w14:textId="77777777" w:rsidR="009F740E" w:rsidRPr="001C542D" w:rsidRDefault="000000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542D">
              <w:rPr>
                <w:rFonts w:ascii="Times New Roman" w:hAnsi="Times New Roman" w:cs="Times New Roman"/>
                <w:sz w:val="20"/>
                <w:szCs w:val="20"/>
              </w:rPr>
              <w:t>Testni podaci</w:t>
            </w:r>
          </w:p>
        </w:tc>
        <w:tc>
          <w:tcPr>
            <w:tcW w:w="1440" w:type="dxa"/>
          </w:tcPr>
          <w:p w14:paraId="19DFF5F6" w14:textId="77777777" w:rsidR="009F740E" w:rsidRPr="001C542D" w:rsidRDefault="000000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542D">
              <w:rPr>
                <w:rFonts w:ascii="Times New Roman" w:hAnsi="Times New Roman" w:cs="Times New Roman"/>
                <w:sz w:val="20"/>
                <w:szCs w:val="20"/>
              </w:rPr>
              <w:t>Očekivani rezultat</w:t>
            </w:r>
          </w:p>
        </w:tc>
        <w:tc>
          <w:tcPr>
            <w:tcW w:w="1440" w:type="dxa"/>
          </w:tcPr>
          <w:p w14:paraId="3FEB937E" w14:textId="77777777" w:rsidR="009F740E" w:rsidRPr="001C542D" w:rsidRDefault="000000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542D">
              <w:rPr>
                <w:rFonts w:ascii="Times New Roman" w:hAnsi="Times New Roman" w:cs="Times New Roman"/>
                <w:sz w:val="20"/>
                <w:szCs w:val="20"/>
              </w:rPr>
              <w:t>Stvarni rezultat</w:t>
            </w:r>
          </w:p>
        </w:tc>
        <w:tc>
          <w:tcPr>
            <w:tcW w:w="1440" w:type="dxa"/>
          </w:tcPr>
          <w:p w14:paraId="4B861A4C" w14:textId="77777777" w:rsidR="009F740E" w:rsidRPr="001C542D" w:rsidRDefault="000000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542D">
              <w:rPr>
                <w:rFonts w:ascii="Times New Roman" w:hAnsi="Times New Roman" w:cs="Times New Roman"/>
                <w:sz w:val="20"/>
                <w:szCs w:val="20"/>
              </w:rPr>
              <w:t>Status (P/F)</w:t>
            </w:r>
          </w:p>
        </w:tc>
      </w:tr>
      <w:tr w:rsidR="001C542D" w:rsidRPr="001C542D" w14:paraId="26B4E36B" w14:textId="77777777">
        <w:tc>
          <w:tcPr>
            <w:tcW w:w="1440" w:type="dxa"/>
          </w:tcPr>
          <w:p w14:paraId="3D4EB948" w14:textId="77777777" w:rsidR="009F740E" w:rsidRPr="001C542D" w:rsidRDefault="000000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542D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440" w:type="dxa"/>
          </w:tcPr>
          <w:p w14:paraId="1026CA50" w14:textId="77777777" w:rsidR="009F740E" w:rsidRPr="001C542D" w:rsidRDefault="000000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542D">
              <w:rPr>
                <w:rFonts w:ascii="Times New Roman" w:hAnsi="Times New Roman" w:cs="Times New Roman"/>
                <w:sz w:val="20"/>
                <w:szCs w:val="20"/>
              </w:rPr>
              <w:t>Otvaranje aplikacije</w:t>
            </w:r>
          </w:p>
        </w:tc>
        <w:tc>
          <w:tcPr>
            <w:tcW w:w="1440" w:type="dxa"/>
          </w:tcPr>
          <w:p w14:paraId="3B2C19A8" w14:textId="77777777" w:rsidR="009F740E" w:rsidRPr="001C542D" w:rsidRDefault="000000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542D"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  <w:tc>
          <w:tcPr>
            <w:tcW w:w="1440" w:type="dxa"/>
          </w:tcPr>
          <w:p w14:paraId="25E11D85" w14:textId="77777777" w:rsidR="009F740E" w:rsidRPr="001C542D" w:rsidRDefault="000000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542D">
              <w:rPr>
                <w:rFonts w:ascii="Times New Roman" w:hAnsi="Times New Roman" w:cs="Times New Roman"/>
                <w:sz w:val="20"/>
                <w:szCs w:val="20"/>
              </w:rPr>
              <w:t>Login stranica se prikazuje</w:t>
            </w:r>
          </w:p>
        </w:tc>
        <w:tc>
          <w:tcPr>
            <w:tcW w:w="1440" w:type="dxa"/>
          </w:tcPr>
          <w:p w14:paraId="483648D7" w14:textId="77777777" w:rsidR="009F740E" w:rsidRPr="001C542D" w:rsidRDefault="000000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542D">
              <w:rPr>
                <w:rFonts w:ascii="Times New Roman" w:hAnsi="Times New Roman" w:cs="Times New Roman"/>
                <w:sz w:val="20"/>
                <w:szCs w:val="20"/>
              </w:rPr>
              <w:t>Login stranica se prikazuje</w:t>
            </w:r>
          </w:p>
        </w:tc>
        <w:tc>
          <w:tcPr>
            <w:tcW w:w="1440" w:type="dxa"/>
          </w:tcPr>
          <w:p w14:paraId="65952B8E" w14:textId="77777777" w:rsidR="009F740E" w:rsidRPr="001C542D" w:rsidRDefault="000000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542D">
              <w:rPr>
                <w:rFonts w:ascii="Times New Roman" w:hAnsi="Times New Roman" w:cs="Times New Roman"/>
                <w:sz w:val="20"/>
                <w:szCs w:val="20"/>
              </w:rPr>
              <w:t>P</w:t>
            </w:r>
          </w:p>
        </w:tc>
      </w:tr>
      <w:tr w:rsidR="001C542D" w:rsidRPr="001C542D" w14:paraId="673E0C6F" w14:textId="77777777">
        <w:tc>
          <w:tcPr>
            <w:tcW w:w="1440" w:type="dxa"/>
          </w:tcPr>
          <w:p w14:paraId="04854AE1" w14:textId="77777777" w:rsidR="009F740E" w:rsidRPr="001C542D" w:rsidRDefault="000000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542D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440" w:type="dxa"/>
          </w:tcPr>
          <w:p w14:paraId="08964666" w14:textId="77777777" w:rsidR="009F740E" w:rsidRPr="001C542D" w:rsidRDefault="000000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542D">
              <w:rPr>
                <w:rFonts w:ascii="Times New Roman" w:hAnsi="Times New Roman" w:cs="Times New Roman"/>
                <w:sz w:val="20"/>
                <w:szCs w:val="20"/>
              </w:rPr>
              <w:t>Unos korisničkog imena</w:t>
            </w:r>
          </w:p>
        </w:tc>
        <w:tc>
          <w:tcPr>
            <w:tcW w:w="1440" w:type="dxa"/>
          </w:tcPr>
          <w:p w14:paraId="0817746D" w14:textId="77777777" w:rsidR="009F740E" w:rsidRPr="001C542D" w:rsidRDefault="000000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C542D">
              <w:rPr>
                <w:rFonts w:ascii="Times New Roman" w:hAnsi="Times New Roman" w:cs="Times New Roman"/>
                <w:sz w:val="20"/>
                <w:szCs w:val="20"/>
              </w:rPr>
              <w:t>admin</w:t>
            </w:r>
            <w:proofErr w:type="spellEnd"/>
          </w:p>
        </w:tc>
        <w:tc>
          <w:tcPr>
            <w:tcW w:w="1440" w:type="dxa"/>
          </w:tcPr>
          <w:p w14:paraId="06DA2403" w14:textId="77777777" w:rsidR="009F740E" w:rsidRPr="001C542D" w:rsidRDefault="000000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542D">
              <w:rPr>
                <w:rFonts w:ascii="Times New Roman" w:hAnsi="Times New Roman" w:cs="Times New Roman"/>
                <w:sz w:val="20"/>
                <w:szCs w:val="20"/>
              </w:rPr>
              <w:t>Korisničko ime uneseno</w:t>
            </w:r>
          </w:p>
        </w:tc>
        <w:tc>
          <w:tcPr>
            <w:tcW w:w="1440" w:type="dxa"/>
          </w:tcPr>
          <w:p w14:paraId="79A43338" w14:textId="77777777" w:rsidR="009F740E" w:rsidRPr="001C542D" w:rsidRDefault="000000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C542D">
              <w:rPr>
                <w:rFonts w:ascii="Times New Roman" w:hAnsi="Times New Roman" w:cs="Times New Roman"/>
                <w:sz w:val="20"/>
                <w:szCs w:val="20"/>
              </w:rPr>
              <w:t>admin</w:t>
            </w:r>
            <w:proofErr w:type="spellEnd"/>
            <w:r w:rsidRPr="001C542D">
              <w:rPr>
                <w:rFonts w:ascii="Times New Roman" w:hAnsi="Times New Roman" w:cs="Times New Roman"/>
                <w:sz w:val="20"/>
                <w:szCs w:val="20"/>
              </w:rPr>
              <w:t xml:space="preserve"> unesen</w:t>
            </w:r>
          </w:p>
        </w:tc>
        <w:tc>
          <w:tcPr>
            <w:tcW w:w="1440" w:type="dxa"/>
          </w:tcPr>
          <w:p w14:paraId="2B4DEB06" w14:textId="77777777" w:rsidR="009F740E" w:rsidRPr="001C542D" w:rsidRDefault="000000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542D">
              <w:rPr>
                <w:rFonts w:ascii="Times New Roman" w:hAnsi="Times New Roman" w:cs="Times New Roman"/>
                <w:sz w:val="20"/>
                <w:szCs w:val="20"/>
              </w:rPr>
              <w:t>P</w:t>
            </w:r>
          </w:p>
        </w:tc>
      </w:tr>
      <w:tr w:rsidR="001C542D" w:rsidRPr="001C542D" w14:paraId="043228C8" w14:textId="77777777">
        <w:tc>
          <w:tcPr>
            <w:tcW w:w="1440" w:type="dxa"/>
          </w:tcPr>
          <w:p w14:paraId="526FF48F" w14:textId="77777777" w:rsidR="009F740E" w:rsidRPr="001C542D" w:rsidRDefault="000000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542D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3</w:t>
            </w:r>
          </w:p>
        </w:tc>
        <w:tc>
          <w:tcPr>
            <w:tcW w:w="1440" w:type="dxa"/>
          </w:tcPr>
          <w:p w14:paraId="2C0603EB" w14:textId="77777777" w:rsidR="009F740E" w:rsidRPr="001C542D" w:rsidRDefault="000000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542D">
              <w:rPr>
                <w:rFonts w:ascii="Times New Roman" w:hAnsi="Times New Roman" w:cs="Times New Roman"/>
                <w:sz w:val="20"/>
                <w:szCs w:val="20"/>
              </w:rPr>
              <w:t>Unos lozinke</w:t>
            </w:r>
          </w:p>
        </w:tc>
        <w:tc>
          <w:tcPr>
            <w:tcW w:w="1440" w:type="dxa"/>
          </w:tcPr>
          <w:p w14:paraId="7DD10C69" w14:textId="557C40E1" w:rsidR="009F740E" w:rsidRPr="001C542D" w:rsidRDefault="000000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542D">
              <w:rPr>
                <w:rFonts w:ascii="Times New Roman" w:hAnsi="Times New Roman" w:cs="Times New Roman"/>
                <w:sz w:val="20"/>
                <w:szCs w:val="20"/>
              </w:rPr>
              <w:t>pogre</w:t>
            </w:r>
            <w:r w:rsidR="001C542D" w:rsidRPr="001C542D">
              <w:rPr>
                <w:rFonts w:ascii="Times New Roman" w:hAnsi="Times New Roman" w:cs="Times New Roman"/>
                <w:sz w:val="20"/>
                <w:szCs w:val="20"/>
              </w:rPr>
              <w:t>š</w:t>
            </w:r>
            <w:r w:rsidRPr="001C542D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1440" w:type="dxa"/>
          </w:tcPr>
          <w:p w14:paraId="57D60145" w14:textId="77777777" w:rsidR="009F740E" w:rsidRPr="001C542D" w:rsidRDefault="000000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542D">
              <w:rPr>
                <w:rFonts w:ascii="Times New Roman" w:hAnsi="Times New Roman" w:cs="Times New Roman"/>
                <w:sz w:val="20"/>
                <w:szCs w:val="20"/>
              </w:rPr>
              <w:t>Lozinka unesena</w:t>
            </w:r>
          </w:p>
        </w:tc>
        <w:tc>
          <w:tcPr>
            <w:tcW w:w="1440" w:type="dxa"/>
          </w:tcPr>
          <w:p w14:paraId="47FB87E9" w14:textId="77777777" w:rsidR="009F740E" w:rsidRPr="001C542D" w:rsidRDefault="000000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542D">
              <w:rPr>
                <w:rFonts w:ascii="Times New Roman" w:hAnsi="Times New Roman" w:cs="Times New Roman"/>
                <w:sz w:val="20"/>
                <w:szCs w:val="20"/>
              </w:rPr>
              <w:t>pogrešna lozinka unesena</w:t>
            </w:r>
          </w:p>
        </w:tc>
        <w:tc>
          <w:tcPr>
            <w:tcW w:w="1440" w:type="dxa"/>
          </w:tcPr>
          <w:p w14:paraId="1799D94D" w14:textId="77777777" w:rsidR="009F740E" w:rsidRPr="001C542D" w:rsidRDefault="000000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542D">
              <w:rPr>
                <w:rFonts w:ascii="Times New Roman" w:hAnsi="Times New Roman" w:cs="Times New Roman"/>
                <w:sz w:val="20"/>
                <w:szCs w:val="20"/>
              </w:rPr>
              <w:t>P</w:t>
            </w:r>
          </w:p>
        </w:tc>
      </w:tr>
      <w:tr w:rsidR="001C542D" w:rsidRPr="001C542D" w14:paraId="1F5B8339" w14:textId="77777777">
        <w:tc>
          <w:tcPr>
            <w:tcW w:w="1440" w:type="dxa"/>
          </w:tcPr>
          <w:p w14:paraId="135330EA" w14:textId="77777777" w:rsidR="009F740E" w:rsidRPr="001C542D" w:rsidRDefault="000000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542D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440" w:type="dxa"/>
          </w:tcPr>
          <w:p w14:paraId="79883395" w14:textId="77777777" w:rsidR="009F740E" w:rsidRPr="001C542D" w:rsidRDefault="000000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542D">
              <w:rPr>
                <w:rFonts w:ascii="Times New Roman" w:hAnsi="Times New Roman" w:cs="Times New Roman"/>
                <w:sz w:val="20"/>
                <w:szCs w:val="20"/>
              </w:rPr>
              <w:t>Klik na gumb Login</w:t>
            </w:r>
          </w:p>
        </w:tc>
        <w:tc>
          <w:tcPr>
            <w:tcW w:w="1440" w:type="dxa"/>
          </w:tcPr>
          <w:p w14:paraId="792FCC44" w14:textId="77777777" w:rsidR="009F740E" w:rsidRPr="001C542D" w:rsidRDefault="000000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542D"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  <w:tc>
          <w:tcPr>
            <w:tcW w:w="1440" w:type="dxa"/>
          </w:tcPr>
          <w:p w14:paraId="39BC57B2" w14:textId="77777777" w:rsidR="009F740E" w:rsidRPr="001C542D" w:rsidRDefault="000000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542D">
              <w:rPr>
                <w:rFonts w:ascii="Times New Roman" w:hAnsi="Times New Roman" w:cs="Times New Roman"/>
                <w:sz w:val="20"/>
                <w:szCs w:val="20"/>
              </w:rPr>
              <w:t xml:space="preserve">Prikazuje se poruka "Invalid </w:t>
            </w:r>
            <w:proofErr w:type="spellStart"/>
            <w:r w:rsidRPr="001C542D">
              <w:rPr>
                <w:rFonts w:ascii="Times New Roman" w:hAnsi="Times New Roman" w:cs="Times New Roman"/>
                <w:sz w:val="20"/>
                <w:szCs w:val="20"/>
              </w:rPr>
              <w:t>username</w:t>
            </w:r>
            <w:proofErr w:type="spellEnd"/>
            <w:r w:rsidRPr="001C542D">
              <w:rPr>
                <w:rFonts w:ascii="Times New Roman" w:hAnsi="Times New Roman" w:cs="Times New Roman"/>
                <w:sz w:val="20"/>
                <w:szCs w:val="20"/>
              </w:rPr>
              <w:t xml:space="preserve"> or password"</w:t>
            </w:r>
          </w:p>
        </w:tc>
        <w:tc>
          <w:tcPr>
            <w:tcW w:w="1440" w:type="dxa"/>
          </w:tcPr>
          <w:p w14:paraId="097D1F69" w14:textId="77777777" w:rsidR="009F740E" w:rsidRPr="001C542D" w:rsidRDefault="000000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542D">
              <w:rPr>
                <w:rFonts w:ascii="Times New Roman" w:hAnsi="Times New Roman" w:cs="Times New Roman"/>
                <w:sz w:val="20"/>
                <w:szCs w:val="20"/>
              </w:rPr>
              <w:t>Poruka prikazana</w:t>
            </w:r>
          </w:p>
        </w:tc>
        <w:tc>
          <w:tcPr>
            <w:tcW w:w="1440" w:type="dxa"/>
          </w:tcPr>
          <w:p w14:paraId="202AA729" w14:textId="77777777" w:rsidR="009F740E" w:rsidRPr="001C542D" w:rsidRDefault="000000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542D">
              <w:rPr>
                <w:rFonts w:ascii="Times New Roman" w:hAnsi="Times New Roman" w:cs="Times New Roman"/>
                <w:sz w:val="20"/>
                <w:szCs w:val="20"/>
              </w:rPr>
              <w:t>P</w:t>
            </w:r>
          </w:p>
        </w:tc>
      </w:tr>
      <w:tr w:rsidR="001C542D" w:rsidRPr="001C542D" w14:paraId="7A5D025A" w14:textId="77777777">
        <w:tc>
          <w:tcPr>
            <w:tcW w:w="1440" w:type="dxa"/>
          </w:tcPr>
          <w:p w14:paraId="14C5E572" w14:textId="77777777" w:rsidR="009F740E" w:rsidRPr="001C542D" w:rsidRDefault="000000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542D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440" w:type="dxa"/>
          </w:tcPr>
          <w:p w14:paraId="070001B0" w14:textId="77777777" w:rsidR="009F740E" w:rsidRPr="001C542D" w:rsidRDefault="000000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542D">
              <w:rPr>
                <w:rFonts w:ascii="Times New Roman" w:hAnsi="Times New Roman" w:cs="Times New Roman"/>
                <w:sz w:val="20"/>
                <w:szCs w:val="20"/>
              </w:rPr>
              <w:t>Provjera URL-a</w:t>
            </w:r>
          </w:p>
        </w:tc>
        <w:tc>
          <w:tcPr>
            <w:tcW w:w="1440" w:type="dxa"/>
          </w:tcPr>
          <w:p w14:paraId="264D640D" w14:textId="77777777" w:rsidR="009F740E" w:rsidRPr="001C542D" w:rsidRDefault="000000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542D"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  <w:tc>
          <w:tcPr>
            <w:tcW w:w="1440" w:type="dxa"/>
          </w:tcPr>
          <w:p w14:paraId="02041986" w14:textId="77777777" w:rsidR="009F740E" w:rsidRPr="001C542D" w:rsidRDefault="000000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542D">
              <w:rPr>
                <w:rFonts w:ascii="Times New Roman" w:hAnsi="Times New Roman" w:cs="Times New Roman"/>
                <w:sz w:val="20"/>
                <w:szCs w:val="20"/>
              </w:rPr>
              <w:t>Ostaje na login stranici</w:t>
            </w:r>
          </w:p>
        </w:tc>
        <w:tc>
          <w:tcPr>
            <w:tcW w:w="1440" w:type="dxa"/>
          </w:tcPr>
          <w:p w14:paraId="7253D223" w14:textId="77777777" w:rsidR="009F740E" w:rsidRPr="001C542D" w:rsidRDefault="000000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542D">
              <w:rPr>
                <w:rFonts w:ascii="Times New Roman" w:hAnsi="Times New Roman" w:cs="Times New Roman"/>
                <w:sz w:val="20"/>
                <w:szCs w:val="20"/>
              </w:rPr>
              <w:t>Ostaje na login stranici</w:t>
            </w:r>
          </w:p>
        </w:tc>
        <w:tc>
          <w:tcPr>
            <w:tcW w:w="1440" w:type="dxa"/>
          </w:tcPr>
          <w:p w14:paraId="060F44D2" w14:textId="77777777" w:rsidR="009F740E" w:rsidRDefault="000000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542D">
              <w:rPr>
                <w:rFonts w:ascii="Times New Roman" w:hAnsi="Times New Roman" w:cs="Times New Roman"/>
                <w:sz w:val="20"/>
                <w:szCs w:val="20"/>
              </w:rPr>
              <w:t>P</w:t>
            </w:r>
          </w:p>
          <w:p w14:paraId="4CA869C9" w14:textId="77777777" w:rsidR="00917307" w:rsidRDefault="0091730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4B18C38" w14:textId="77777777" w:rsidR="00917307" w:rsidRPr="001C542D" w:rsidRDefault="0091730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D3037DF" w14:textId="77777777" w:rsidR="009F740E" w:rsidRPr="00917307" w:rsidRDefault="00000000">
      <w:pPr>
        <w:pStyle w:val="Naslov2"/>
        <w:rPr>
          <w:rFonts w:ascii="Times New Roman" w:hAnsi="Times New Roman" w:cs="Times New Roman"/>
          <w:color w:val="auto"/>
          <w:sz w:val="22"/>
          <w:szCs w:val="22"/>
        </w:rPr>
      </w:pPr>
      <w:r w:rsidRPr="00917307">
        <w:rPr>
          <w:rFonts w:ascii="Times New Roman" w:hAnsi="Times New Roman" w:cs="Times New Roman"/>
          <w:color w:val="auto"/>
          <w:sz w:val="22"/>
          <w:szCs w:val="22"/>
        </w:rPr>
        <w:t>TC ID 1.2 – Uspješna prijava</w:t>
      </w:r>
    </w:p>
    <w:p w14:paraId="1DDC458C" w14:textId="77777777" w:rsidR="009F740E" w:rsidRPr="00917307" w:rsidRDefault="00000000">
      <w:pPr>
        <w:rPr>
          <w:rFonts w:ascii="Times New Roman" w:hAnsi="Times New Roman" w:cs="Times New Roman"/>
        </w:rPr>
      </w:pPr>
      <w:r w:rsidRPr="00917307">
        <w:rPr>
          <w:rFonts w:ascii="Times New Roman" w:hAnsi="Times New Roman" w:cs="Times New Roman"/>
        </w:rPr>
        <w:t>Naziv modula: Prijava u sustav</w:t>
      </w:r>
    </w:p>
    <w:p w14:paraId="2664D60A" w14:textId="77777777" w:rsidR="009F740E" w:rsidRPr="00917307" w:rsidRDefault="00000000">
      <w:pPr>
        <w:rPr>
          <w:rFonts w:ascii="Times New Roman" w:hAnsi="Times New Roman" w:cs="Times New Roman"/>
        </w:rPr>
      </w:pPr>
      <w:r w:rsidRPr="00917307">
        <w:rPr>
          <w:rFonts w:ascii="Times New Roman" w:hAnsi="Times New Roman" w:cs="Times New Roman"/>
        </w:rPr>
        <w:t>Testni scenarij: Uspješna prijava sa ispravnim podacima</w:t>
      </w:r>
    </w:p>
    <w:p w14:paraId="057410BB" w14:textId="77777777" w:rsidR="009F740E" w:rsidRPr="00917307" w:rsidRDefault="00000000">
      <w:pPr>
        <w:rPr>
          <w:rFonts w:ascii="Times New Roman" w:hAnsi="Times New Roman" w:cs="Times New Roman"/>
        </w:rPr>
      </w:pPr>
      <w:r w:rsidRPr="00917307">
        <w:rPr>
          <w:rFonts w:ascii="Times New Roman" w:hAnsi="Times New Roman" w:cs="Times New Roman"/>
        </w:rPr>
        <w:t>Preduvjet: Korisnik otvara aplikaciju na login stranici</w:t>
      </w:r>
    </w:p>
    <w:p w14:paraId="50B29A44" w14:textId="4922DE84" w:rsidR="009F740E" w:rsidRPr="00917307" w:rsidRDefault="00000000">
      <w:pPr>
        <w:rPr>
          <w:rFonts w:ascii="Times New Roman" w:hAnsi="Times New Roman" w:cs="Times New Roman"/>
        </w:rPr>
      </w:pPr>
      <w:r w:rsidRPr="00917307">
        <w:rPr>
          <w:rFonts w:ascii="Times New Roman" w:hAnsi="Times New Roman" w:cs="Times New Roman"/>
        </w:rPr>
        <w:t xml:space="preserve">Autor: </w:t>
      </w:r>
      <w:r w:rsidR="001C542D" w:rsidRPr="00917307">
        <w:rPr>
          <w:rFonts w:ascii="Times New Roman" w:hAnsi="Times New Roman" w:cs="Times New Roman"/>
        </w:rPr>
        <w:t>Anita Zovkić</w:t>
      </w:r>
    </w:p>
    <w:p w14:paraId="6ED515B7" w14:textId="77777777" w:rsidR="009F740E" w:rsidRPr="00917307" w:rsidRDefault="00000000">
      <w:pPr>
        <w:rPr>
          <w:rFonts w:ascii="Times New Roman" w:hAnsi="Times New Roman" w:cs="Times New Roman"/>
        </w:rPr>
      </w:pPr>
      <w:r w:rsidRPr="00917307">
        <w:rPr>
          <w:rFonts w:ascii="Times New Roman" w:hAnsi="Times New Roman" w:cs="Times New Roman"/>
        </w:rPr>
        <w:t>Datum kreiranja: 19.05.2025.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36"/>
        <w:gridCol w:w="1419"/>
        <w:gridCol w:w="1408"/>
        <w:gridCol w:w="1683"/>
        <w:gridCol w:w="1431"/>
        <w:gridCol w:w="1363"/>
      </w:tblGrid>
      <w:tr w:rsidR="001C542D" w:rsidRPr="00917307" w14:paraId="53246D5B" w14:textId="77777777">
        <w:tc>
          <w:tcPr>
            <w:tcW w:w="1440" w:type="dxa"/>
          </w:tcPr>
          <w:p w14:paraId="7FAF06B6" w14:textId="77777777" w:rsidR="009F740E" w:rsidRPr="00917307" w:rsidRDefault="00000000">
            <w:pPr>
              <w:rPr>
                <w:rFonts w:ascii="Times New Roman" w:hAnsi="Times New Roman" w:cs="Times New Roman"/>
              </w:rPr>
            </w:pPr>
            <w:r w:rsidRPr="00917307">
              <w:rPr>
                <w:rFonts w:ascii="Times New Roman" w:hAnsi="Times New Roman" w:cs="Times New Roman"/>
              </w:rPr>
              <w:t>RB</w:t>
            </w:r>
          </w:p>
        </w:tc>
        <w:tc>
          <w:tcPr>
            <w:tcW w:w="1440" w:type="dxa"/>
          </w:tcPr>
          <w:p w14:paraId="78A1706C" w14:textId="77777777" w:rsidR="009F740E" w:rsidRPr="00917307" w:rsidRDefault="00000000">
            <w:pPr>
              <w:rPr>
                <w:rFonts w:ascii="Times New Roman" w:hAnsi="Times New Roman" w:cs="Times New Roman"/>
              </w:rPr>
            </w:pPr>
            <w:r w:rsidRPr="00917307">
              <w:rPr>
                <w:rFonts w:ascii="Times New Roman" w:hAnsi="Times New Roman" w:cs="Times New Roman"/>
              </w:rPr>
              <w:t>Testni korak</w:t>
            </w:r>
          </w:p>
        </w:tc>
        <w:tc>
          <w:tcPr>
            <w:tcW w:w="1440" w:type="dxa"/>
          </w:tcPr>
          <w:p w14:paraId="6462C642" w14:textId="77777777" w:rsidR="009F740E" w:rsidRPr="00917307" w:rsidRDefault="00000000">
            <w:pPr>
              <w:rPr>
                <w:rFonts w:ascii="Times New Roman" w:hAnsi="Times New Roman" w:cs="Times New Roman"/>
              </w:rPr>
            </w:pPr>
            <w:r w:rsidRPr="00917307">
              <w:rPr>
                <w:rFonts w:ascii="Times New Roman" w:hAnsi="Times New Roman" w:cs="Times New Roman"/>
              </w:rPr>
              <w:t>Testni podaci</w:t>
            </w:r>
          </w:p>
        </w:tc>
        <w:tc>
          <w:tcPr>
            <w:tcW w:w="1440" w:type="dxa"/>
          </w:tcPr>
          <w:p w14:paraId="3C5CC8E3" w14:textId="77777777" w:rsidR="009F740E" w:rsidRPr="00917307" w:rsidRDefault="00000000">
            <w:pPr>
              <w:rPr>
                <w:rFonts w:ascii="Times New Roman" w:hAnsi="Times New Roman" w:cs="Times New Roman"/>
              </w:rPr>
            </w:pPr>
            <w:r w:rsidRPr="00917307">
              <w:rPr>
                <w:rFonts w:ascii="Times New Roman" w:hAnsi="Times New Roman" w:cs="Times New Roman"/>
              </w:rPr>
              <w:t>Očekivani rezultat</w:t>
            </w:r>
          </w:p>
        </w:tc>
        <w:tc>
          <w:tcPr>
            <w:tcW w:w="1440" w:type="dxa"/>
          </w:tcPr>
          <w:p w14:paraId="4E93906B" w14:textId="77777777" w:rsidR="009F740E" w:rsidRPr="00917307" w:rsidRDefault="00000000">
            <w:pPr>
              <w:rPr>
                <w:rFonts w:ascii="Times New Roman" w:hAnsi="Times New Roman" w:cs="Times New Roman"/>
              </w:rPr>
            </w:pPr>
            <w:r w:rsidRPr="00917307">
              <w:rPr>
                <w:rFonts w:ascii="Times New Roman" w:hAnsi="Times New Roman" w:cs="Times New Roman"/>
              </w:rPr>
              <w:t>Stvarni rezultat</w:t>
            </w:r>
          </w:p>
        </w:tc>
        <w:tc>
          <w:tcPr>
            <w:tcW w:w="1440" w:type="dxa"/>
          </w:tcPr>
          <w:p w14:paraId="0E183E8D" w14:textId="77777777" w:rsidR="009F740E" w:rsidRPr="00917307" w:rsidRDefault="00000000">
            <w:pPr>
              <w:rPr>
                <w:rFonts w:ascii="Times New Roman" w:hAnsi="Times New Roman" w:cs="Times New Roman"/>
              </w:rPr>
            </w:pPr>
            <w:r w:rsidRPr="00917307">
              <w:rPr>
                <w:rFonts w:ascii="Times New Roman" w:hAnsi="Times New Roman" w:cs="Times New Roman"/>
              </w:rPr>
              <w:t>Status (P/F)</w:t>
            </w:r>
          </w:p>
        </w:tc>
      </w:tr>
      <w:tr w:rsidR="001C542D" w:rsidRPr="00917307" w14:paraId="6AA80CF1" w14:textId="77777777">
        <w:tc>
          <w:tcPr>
            <w:tcW w:w="1440" w:type="dxa"/>
          </w:tcPr>
          <w:p w14:paraId="3784167F" w14:textId="77777777" w:rsidR="009F740E" w:rsidRPr="00917307" w:rsidRDefault="00000000">
            <w:pPr>
              <w:rPr>
                <w:rFonts w:ascii="Times New Roman" w:hAnsi="Times New Roman" w:cs="Times New Roman"/>
              </w:rPr>
            </w:pPr>
            <w:r w:rsidRPr="0091730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40" w:type="dxa"/>
          </w:tcPr>
          <w:p w14:paraId="615FE931" w14:textId="77777777" w:rsidR="009F740E" w:rsidRPr="00917307" w:rsidRDefault="00000000">
            <w:pPr>
              <w:rPr>
                <w:rFonts w:ascii="Times New Roman" w:hAnsi="Times New Roman" w:cs="Times New Roman"/>
              </w:rPr>
            </w:pPr>
            <w:r w:rsidRPr="00917307">
              <w:rPr>
                <w:rFonts w:ascii="Times New Roman" w:hAnsi="Times New Roman" w:cs="Times New Roman"/>
              </w:rPr>
              <w:t>Otvaranje aplikacije</w:t>
            </w:r>
          </w:p>
        </w:tc>
        <w:tc>
          <w:tcPr>
            <w:tcW w:w="1440" w:type="dxa"/>
          </w:tcPr>
          <w:p w14:paraId="3781DB96" w14:textId="77777777" w:rsidR="009F740E" w:rsidRPr="00917307" w:rsidRDefault="00000000">
            <w:pPr>
              <w:rPr>
                <w:rFonts w:ascii="Times New Roman" w:hAnsi="Times New Roman" w:cs="Times New Roman"/>
              </w:rPr>
            </w:pPr>
            <w:r w:rsidRPr="00917307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440" w:type="dxa"/>
          </w:tcPr>
          <w:p w14:paraId="0BD1DAB8" w14:textId="77777777" w:rsidR="009F740E" w:rsidRPr="00917307" w:rsidRDefault="00000000">
            <w:pPr>
              <w:rPr>
                <w:rFonts w:ascii="Times New Roman" w:hAnsi="Times New Roman" w:cs="Times New Roman"/>
              </w:rPr>
            </w:pPr>
            <w:r w:rsidRPr="00917307">
              <w:rPr>
                <w:rFonts w:ascii="Times New Roman" w:hAnsi="Times New Roman" w:cs="Times New Roman"/>
              </w:rPr>
              <w:t>Login stranica se prikazuje</w:t>
            </w:r>
          </w:p>
        </w:tc>
        <w:tc>
          <w:tcPr>
            <w:tcW w:w="1440" w:type="dxa"/>
          </w:tcPr>
          <w:p w14:paraId="0CC0746D" w14:textId="77777777" w:rsidR="009F740E" w:rsidRPr="00917307" w:rsidRDefault="00000000">
            <w:pPr>
              <w:rPr>
                <w:rFonts w:ascii="Times New Roman" w:hAnsi="Times New Roman" w:cs="Times New Roman"/>
              </w:rPr>
            </w:pPr>
            <w:r w:rsidRPr="00917307">
              <w:rPr>
                <w:rFonts w:ascii="Times New Roman" w:hAnsi="Times New Roman" w:cs="Times New Roman"/>
              </w:rPr>
              <w:t>Login stranica se prikazuje</w:t>
            </w:r>
          </w:p>
        </w:tc>
        <w:tc>
          <w:tcPr>
            <w:tcW w:w="1440" w:type="dxa"/>
          </w:tcPr>
          <w:p w14:paraId="4E3F3A2F" w14:textId="77777777" w:rsidR="009F740E" w:rsidRPr="00917307" w:rsidRDefault="00000000">
            <w:pPr>
              <w:rPr>
                <w:rFonts w:ascii="Times New Roman" w:hAnsi="Times New Roman" w:cs="Times New Roman"/>
              </w:rPr>
            </w:pPr>
            <w:r w:rsidRPr="00917307">
              <w:rPr>
                <w:rFonts w:ascii="Times New Roman" w:hAnsi="Times New Roman" w:cs="Times New Roman"/>
              </w:rPr>
              <w:t>P</w:t>
            </w:r>
          </w:p>
        </w:tc>
      </w:tr>
      <w:tr w:rsidR="001C542D" w:rsidRPr="00917307" w14:paraId="11EA3BFF" w14:textId="77777777">
        <w:tc>
          <w:tcPr>
            <w:tcW w:w="1440" w:type="dxa"/>
          </w:tcPr>
          <w:p w14:paraId="4C055AA8" w14:textId="77777777" w:rsidR="009F740E" w:rsidRPr="00917307" w:rsidRDefault="00000000">
            <w:pPr>
              <w:rPr>
                <w:rFonts w:ascii="Times New Roman" w:hAnsi="Times New Roman" w:cs="Times New Roman"/>
              </w:rPr>
            </w:pPr>
            <w:r w:rsidRPr="0091730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40" w:type="dxa"/>
          </w:tcPr>
          <w:p w14:paraId="0473C876" w14:textId="77777777" w:rsidR="009F740E" w:rsidRPr="00917307" w:rsidRDefault="00000000">
            <w:pPr>
              <w:rPr>
                <w:rFonts w:ascii="Times New Roman" w:hAnsi="Times New Roman" w:cs="Times New Roman"/>
              </w:rPr>
            </w:pPr>
            <w:r w:rsidRPr="00917307">
              <w:rPr>
                <w:rFonts w:ascii="Times New Roman" w:hAnsi="Times New Roman" w:cs="Times New Roman"/>
              </w:rPr>
              <w:t>Unos korisničkog imena</w:t>
            </w:r>
          </w:p>
        </w:tc>
        <w:tc>
          <w:tcPr>
            <w:tcW w:w="1440" w:type="dxa"/>
          </w:tcPr>
          <w:p w14:paraId="68DDF9C8" w14:textId="77777777" w:rsidR="009F740E" w:rsidRPr="00917307" w:rsidRDefault="00000000">
            <w:pPr>
              <w:rPr>
                <w:rFonts w:ascii="Times New Roman" w:hAnsi="Times New Roman" w:cs="Times New Roman"/>
              </w:rPr>
            </w:pPr>
            <w:proofErr w:type="spellStart"/>
            <w:r w:rsidRPr="00917307">
              <w:rPr>
                <w:rFonts w:ascii="Times New Roman" w:hAnsi="Times New Roman" w:cs="Times New Roman"/>
              </w:rPr>
              <w:t>admin</w:t>
            </w:r>
            <w:proofErr w:type="spellEnd"/>
          </w:p>
        </w:tc>
        <w:tc>
          <w:tcPr>
            <w:tcW w:w="1440" w:type="dxa"/>
          </w:tcPr>
          <w:p w14:paraId="26C46039" w14:textId="77777777" w:rsidR="009F740E" w:rsidRPr="00917307" w:rsidRDefault="00000000">
            <w:pPr>
              <w:rPr>
                <w:rFonts w:ascii="Times New Roman" w:hAnsi="Times New Roman" w:cs="Times New Roman"/>
              </w:rPr>
            </w:pPr>
            <w:r w:rsidRPr="00917307">
              <w:rPr>
                <w:rFonts w:ascii="Times New Roman" w:hAnsi="Times New Roman" w:cs="Times New Roman"/>
              </w:rPr>
              <w:t>Korisničko ime uneseno</w:t>
            </w:r>
          </w:p>
        </w:tc>
        <w:tc>
          <w:tcPr>
            <w:tcW w:w="1440" w:type="dxa"/>
          </w:tcPr>
          <w:p w14:paraId="56AC3A21" w14:textId="77777777" w:rsidR="009F740E" w:rsidRPr="00917307" w:rsidRDefault="00000000">
            <w:pPr>
              <w:rPr>
                <w:rFonts w:ascii="Times New Roman" w:hAnsi="Times New Roman" w:cs="Times New Roman"/>
              </w:rPr>
            </w:pPr>
            <w:proofErr w:type="spellStart"/>
            <w:r w:rsidRPr="00917307">
              <w:rPr>
                <w:rFonts w:ascii="Times New Roman" w:hAnsi="Times New Roman" w:cs="Times New Roman"/>
              </w:rPr>
              <w:t>admin</w:t>
            </w:r>
            <w:proofErr w:type="spellEnd"/>
            <w:r w:rsidRPr="00917307">
              <w:rPr>
                <w:rFonts w:ascii="Times New Roman" w:hAnsi="Times New Roman" w:cs="Times New Roman"/>
              </w:rPr>
              <w:t xml:space="preserve"> unesen</w:t>
            </w:r>
          </w:p>
        </w:tc>
        <w:tc>
          <w:tcPr>
            <w:tcW w:w="1440" w:type="dxa"/>
          </w:tcPr>
          <w:p w14:paraId="283EF282" w14:textId="77777777" w:rsidR="009F740E" w:rsidRPr="00917307" w:rsidRDefault="00000000">
            <w:pPr>
              <w:rPr>
                <w:rFonts w:ascii="Times New Roman" w:hAnsi="Times New Roman" w:cs="Times New Roman"/>
              </w:rPr>
            </w:pPr>
            <w:r w:rsidRPr="00917307">
              <w:rPr>
                <w:rFonts w:ascii="Times New Roman" w:hAnsi="Times New Roman" w:cs="Times New Roman"/>
              </w:rPr>
              <w:t>P</w:t>
            </w:r>
          </w:p>
        </w:tc>
      </w:tr>
      <w:tr w:rsidR="001C542D" w:rsidRPr="00917307" w14:paraId="342A9A9B" w14:textId="77777777">
        <w:tc>
          <w:tcPr>
            <w:tcW w:w="1440" w:type="dxa"/>
          </w:tcPr>
          <w:p w14:paraId="620C6626" w14:textId="77777777" w:rsidR="009F740E" w:rsidRPr="00917307" w:rsidRDefault="00000000">
            <w:pPr>
              <w:rPr>
                <w:rFonts w:ascii="Times New Roman" w:hAnsi="Times New Roman" w:cs="Times New Roman"/>
              </w:rPr>
            </w:pPr>
            <w:r w:rsidRPr="0091730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40" w:type="dxa"/>
          </w:tcPr>
          <w:p w14:paraId="10B7A8B5" w14:textId="77777777" w:rsidR="009F740E" w:rsidRPr="00917307" w:rsidRDefault="00000000">
            <w:pPr>
              <w:rPr>
                <w:rFonts w:ascii="Times New Roman" w:hAnsi="Times New Roman" w:cs="Times New Roman"/>
              </w:rPr>
            </w:pPr>
            <w:r w:rsidRPr="00917307">
              <w:rPr>
                <w:rFonts w:ascii="Times New Roman" w:hAnsi="Times New Roman" w:cs="Times New Roman"/>
              </w:rPr>
              <w:t>Unos lozinke</w:t>
            </w:r>
          </w:p>
        </w:tc>
        <w:tc>
          <w:tcPr>
            <w:tcW w:w="1440" w:type="dxa"/>
          </w:tcPr>
          <w:p w14:paraId="70CFE69E" w14:textId="77777777" w:rsidR="009F740E" w:rsidRPr="00917307" w:rsidRDefault="00000000">
            <w:pPr>
              <w:rPr>
                <w:rFonts w:ascii="Times New Roman" w:hAnsi="Times New Roman" w:cs="Times New Roman"/>
              </w:rPr>
            </w:pPr>
            <w:proofErr w:type="spellStart"/>
            <w:r w:rsidRPr="00917307">
              <w:rPr>
                <w:rFonts w:ascii="Times New Roman" w:hAnsi="Times New Roman" w:cs="Times New Roman"/>
              </w:rPr>
              <w:t>adminPass</w:t>
            </w:r>
            <w:proofErr w:type="spellEnd"/>
          </w:p>
        </w:tc>
        <w:tc>
          <w:tcPr>
            <w:tcW w:w="1440" w:type="dxa"/>
          </w:tcPr>
          <w:p w14:paraId="72CF2472" w14:textId="77777777" w:rsidR="009F740E" w:rsidRPr="00917307" w:rsidRDefault="00000000">
            <w:pPr>
              <w:rPr>
                <w:rFonts w:ascii="Times New Roman" w:hAnsi="Times New Roman" w:cs="Times New Roman"/>
              </w:rPr>
            </w:pPr>
            <w:r w:rsidRPr="00917307">
              <w:rPr>
                <w:rFonts w:ascii="Times New Roman" w:hAnsi="Times New Roman" w:cs="Times New Roman"/>
              </w:rPr>
              <w:t>Lozinka unesena</w:t>
            </w:r>
          </w:p>
        </w:tc>
        <w:tc>
          <w:tcPr>
            <w:tcW w:w="1440" w:type="dxa"/>
          </w:tcPr>
          <w:p w14:paraId="0FB61CBB" w14:textId="77777777" w:rsidR="009F740E" w:rsidRPr="00917307" w:rsidRDefault="00000000">
            <w:pPr>
              <w:rPr>
                <w:rFonts w:ascii="Times New Roman" w:hAnsi="Times New Roman" w:cs="Times New Roman"/>
              </w:rPr>
            </w:pPr>
            <w:proofErr w:type="spellStart"/>
            <w:r w:rsidRPr="00917307">
              <w:rPr>
                <w:rFonts w:ascii="Times New Roman" w:hAnsi="Times New Roman" w:cs="Times New Roman"/>
              </w:rPr>
              <w:t>adminPass</w:t>
            </w:r>
            <w:proofErr w:type="spellEnd"/>
            <w:r w:rsidRPr="00917307">
              <w:rPr>
                <w:rFonts w:ascii="Times New Roman" w:hAnsi="Times New Roman" w:cs="Times New Roman"/>
              </w:rPr>
              <w:t xml:space="preserve"> unesena</w:t>
            </w:r>
          </w:p>
        </w:tc>
        <w:tc>
          <w:tcPr>
            <w:tcW w:w="1440" w:type="dxa"/>
          </w:tcPr>
          <w:p w14:paraId="5878FA63" w14:textId="77777777" w:rsidR="009F740E" w:rsidRPr="00917307" w:rsidRDefault="00000000">
            <w:pPr>
              <w:rPr>
                <w:rFonts w:ascii="Times New Roman" w:hAnsi="Times New Roman" w:cs="Times New Roman"/>
              </w:rPr>
            </w:pPr>
            <w:r w:rsidRPr="00917307">
              <w:rPr>
                <w:rFonts w:ascii="Times New Roman" w:hAnsi="Times New Roman" w:cs="Times New Roman"/>
              </w:rPr>
              <w:t>P</w:t>
            </w:r>
          </w:p>
        </w:tc>
      </w:tr>
      <w:tr w:rsidR="001C542D" w:rsidRPr="00917307" w14:paraId="0E4CCEA3" w14:textId="77777777">
        <w:tc>
          <w:tcPr>
            <w:tcW w:w="1440" w:type="dxa"/>
          </w:tcPr>
          <w:p w14:paraId="617A02B3" w14:textId="77777777" w:rsidR="009F740E" w:rsidRPr="00917307" w:rsidRDefault="00000000">
            <w:pPr>
              <w:rPr>
                <w:rFonts w:ascii="Times New Roman" w:hAnsi="Times New Roman" w:cs="Times New Roman"/>
              </w:rPr>
            </w:pPr>
            <w:r w:rsidRPr="0091730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40" w:type="dxa"/>
          </w:tcPr>
          <w:p w14:paraId="20C6776E" w14:textId="77777777" w:rsidR="009F740E" w:rsidRPr="00917307" w:rsidRDefault="00000000">
            <w:pPr>
              <w:rPr>
                <w:rFonts w:ascii="Times New Roman" w:hAnsi="Times New Roman" w:cs="Times New Roman"/>
              </w:rPr>
            </w:pPr>
            <w:r w:rsidRPr="00917307">
              <w:rPr>
                <w:rFonts w:ascii="Times New Roman" w:hAnsi="Times New Roman" w:cs="Times New Roman"/>
              </w:rPr>
              <w:t>Klik na gumb Login</w:t>
            </w:r>
          </w:p>
        </w:tc>
        <w:tc>
          <w:tcPr>
            <w:tcW w:w="1440" w:type="dxa"/>
          </w:tcPr>
          <w:p w14:paraId="78E067BC" w14:textId="77777777" w:rsidR="009F740E" w:rsidRPr="00917307" w:rsidRDefault="00000000">
            <w:pPr>
              <w:rPr>
                <w:rFonts w:ascii="Times New Roman" w:hAnsi="Times New Roman" w:cs="Times New Roman"/>
              </w:rPr>
            </w:pPr>
            <w:r w:rsidRPr="00917307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440" w:type="dxa"/>
          </w:tcPr>
          <w:p w14:paraId="53F8A104" w14:textId="77777777" w:rsidR="009F740E" w:rsidRPr="00917307" w:rsidRDefault="00000000">
            <w:pPr>
              <w:rPr>
                <w:rFonts w:ascii="Times New Roman" w:hAnsi="Times New Roman" w:cs="Times New Roman"/>
              </w:rPr>
            </w:pPr>
            <w:r w:rsidRPr="00917307">
              <w:rPr>
                <w:rFonts w:ascii="Times New Roman" w:hAnsi="Times New Roman" w:cs="Times New Roman"/>
              </w:rPr>
              <w:t xml:space="preserve">Preusmjeravanje na </w:t>
            </w:r>
            <w:proofErr w:type="spellStart"/>
            <w:r w:rsidRPr="00917307">
              <w:rPr>
                <w:rFonts w:ascii="Times New Roman" w:hAnsi="Times New Roman" w:cs="Times New Roman"/>
              </w:rPr>
              <w:t>dashboard</w:t>
            </w:r>
            <w:proofErr w:type="spellEnd"/>
          </w:p>
        </w:tc>
        <w:tc>
          <w:tcPr>
            <w:tcW w:w="1440" w:type="dxa"/>
          </w:tcPr>
          <w:p w14:paraId="0445EAE7" w14:textId="77777777" w:rsidR="009F740E" w:rsidRPr="00917307" w:rsidRDefault="00000000">
            <w:pPr>
              <w:rPr>
                <w:rFonts w:ascii="Times New Roman" w:hAnsi="Times New Roman" w:cs="Times New Roman"/>
              </w:rPr>
            </w:pPr>
            <w:proofErr w:type="spellStart"/>
            <w:r w:rsidRPr="00917307">
              <w:rPr>
                <w:rFonts w:ascii="Times New Roman" w:hAnsi="Times New Roman" w:cs="Times New Roman"/>
              </w:rPr>
              <w:t>Dashboard</w:t>
            </w:r>
            <w:proofErr w:type="spellEnd"/>
            <w:r w:rsidRPr="00917307">
              <w:rPr>
                <w:rFonts w:ascii="Times New Roman" w:hAnsi="Times New Roman" w:cs="Times New Roman"/>
              </w:rPr>
              <w:t xml:space="preserve"> prikazan</w:t>
            </w:r>
          </w:p>
        </w:tc>
        <w:tc>
          <w:tcPr>
            <w:tcW w:w="1440" w:type="dxa"/>
          </w:tcPr>
          <w:p w14:paraId="0951483C" w14:textId="77777777" w:rsidR="009F740E" w:rsidRPr="00917307" w:rsidRDefault="00000000">
            <w:pPr>
              <w:rPr>
                <w:rFonts w:ascii="Times New Roman" w:hAnsi="Times New Roman" w:cs="Times New Roman"/>
              </w:rPr>
            </w:pPr>
            <w:r w:rsidRPr="00917307">
              <w:rPr>
                <w:rFonts w:ascii="Times New Roman" w:hAnsi="Times New Roman" w:cs="Times New Roman"/>
              </w:rPr>
              <w:t>P</w:t>
            </w:r>
          </w:p>
        </w:tc>
      </w:tr>
      <w:tr w:rsidR="001C542D" w:rsidRPr="00917307" w14:paraId="7398AF11" w14:textId="77777777">
        <w:tc>
          <w:tcPr>
            <w:tcW w:w="1440" w:type="dxa"/>
          </w:tcPr>
          <w:p w14:paraId="339FF678" w14:textId="77777777" w:rsidR="009F740E" w:rsidRPr="00917307" w:rsidRDefault="00000000">
            <w:pPr>
              <w:rPr>
                <w:rFonts w:ascii="Times New Roman" w:hAnsi="Times New Roman" w:cs="Times New Roman"/>
              </w:rPr>
            </w:pPr>
            <w:r w:rsidRPr="0091730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40" w:type="dxa"/>
          </w:tcPr>
          <w:p w14:paraId="1ABF165D" w14:textId="77777777" w:rsidR="009F740E" w:rsidRPr="00917307" w:rsidRDefault="00000000">
            <w:pPr>
              <w:rPr>
                <w:rFonts w:ascii="Times New Roman" w:hAnsi="Times New Roman" w:cs="Times New Roman"/>
              </w:rPr>
            </w:pPr>
            <w:r w:rsidRPr="00917307">
              <w:rPr>
                <w:rFonts w:ascii="Times New Roman" w:hAnsi="Times New Roman" w:cs="Times New Roman"/>
              </w:rPr>
              <w:t>Provjera URL-a</w:t>
            </w:r>
          </w:p>
        </w:tc>
        <w:tc>
          <w:tcPr>
            <w:tcW w:w="1440" w:type="dxa"/>
          </w:tcPr>
          <w:p w14:paraId="2FC9AD2D" w14:textId="77777777" w:rsidR="009F740E" w:rsidRPr="00917307" w:rsidRDefault="00000000">
            <w:pPr>
              <w:rPr>
                <w:rFonts w:ascii="Times New Roman" w:hAnsi="Times New Roman" w:cs="Times New Roman"/>
              </w:rPr>
            </w:pPr>
            <w:r w:rsidRPr="00917307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440" w:type="dxa"/>
          </w:tcPr>
          <w:p w14:paraId="67056472" w14:textId="77777777" w:rsidR="009F740E" w:rsidRPr="00917307" w:rsidRDefault="00000000">
            <w:pPr>
              <w:rPr>
                <w:rFonts w:ascii="Times New Roman" w:hAnsi="Times New Roman" w:cs="Times New Roman"/>
              </w:rPr>
            </w:pPr>
            <w:r w:rsidRPr="00917307">
              <w:rPr>
                <w:rFonts w:ascii="Times New Roman" w:hAnsi="Times New Roman" w:cs="Times New Roman"/>
              </w:rPr>
              <w:t>URL sadrži "/</w:t>
            </w:r>
            <w:proofErr w:type="spellStart"/>
            <w:r w:rsidRPr="00917307">
              <w:rPr>
                <w:rFonts w:ascii="Times New Roman" w:hAnsi="Times New Roman" w:cs="Times New Roman"/>
              </w:rPr>
              <w:t>dashboard</w:t>
            </w:r>
            <w:proofErr w:type="spellEnd"/>
            <w:r w:rsidRPr="00917307">
              <w:rPr>
                <w:rFonts w:ascii="Times New Roman" w:hAnsi="Times New Roman" w:cs="Times New Roman"/>
              </w:rPr>
              <w:t>"</w:t>
            </w:r>
          </w:p>
        </w:tc>
        <w:tc>
          <w:tcPr>
            <w:tcW w:w="1440" w:type="dxa"/>
          </w:tcPr>
          <w:p w14:paraId="54EB6618" w14:textId="77777777" w:rsidR="009F740E" w:rsidRPr="00917307" w:rsidRDefault="00000000">
            <w:pPr>
              <w:rPr>
                <w:rFonts w:ascii="Times New Roman" w:hAnsi="Times New Roman" w:cs="Times New Roman"/>
              </w:rPr>
            </w:pPr>
            <w:r w:rsidRPr="00917307">
              <w:rPr>
                <w:rFonts w:ascii="Times New Roman" w:hAnsi="Times New Roman" w:cs="Times New Roman"/>
              </w:rPr>
              <w:t>URL sadrži "/</w:t>
            </w:r>
            <w:proofErr w:type="spellStart"/>
            <w:r w:rsidRPr="00917307">
              <w:rPr>
                <w:rFonts w:ascii="Times New Roman" w:hAnsi="Times New Roman" w:cs="Times New Roman"/>
              </w:rPr>
              <w:t>dashboard</w:t>
            </w:r>
            <w:proofErr w:type="spellEnd"/>
            <w:r w:rsidRPr="00917307">
              <w:rPr>
                <w:rFonts w:ascii="Times New Roman" w:hAnsi="Times New Roman" w:cs="Times New Roman"/>
              </w:rPr>
              <w:t>"</w:t>
            </w:r>
          </w:p>
        </w:tc>
        <w:tc>
          <w:tcPr>
            <w:tcW w:w="1440" w:type="dxa"/>
          </w:tcPr>
          <w:p w14:paraId="287B463E" w14:textId="77777777" w:rsidR="009F740E" w:rsidRPr="00917307" w:rsidRDefault="00000000">
            <w:pPr>
              <w:rPr>
                <w:rFonts w:ascii="Times New Roman" w:hAnsi="Times New Roman" w:cs="Times New Roman"/>
              </w:rPr>
            </w:pPr>
            <w:r w:rsidRPr="00917307">
              <w:rPr>
                <w:rFonts w:ascii="Times New Roman" w:hAnsi="Times New Roman" w:cs="Times New Roman"/>
              </w:rPr>
              <w:t>P</w:t>
            </w:r>
          </w:p>
          <w:p w14:paraId="4015958B" w14:textId="77777777" w:rsidR="001C542D" w:rsidRPr="00917307" w:rsidRDefault="001C542D">
            <w:pPr>
              <w:rPr>
                <w:rFonts w:ascii="Times New Roman" w:hAnsi="Times New Roman" w:cs="Times New Roman"/>
              </w:rPr>
            </w:pPr>
          </w:p>
          <w:p w14:paraId="65B88A26" w14:textId="77777777" w:rsidR="001C542D" w:rsidRPr="00917307" w:rsidRDefault="001C542D">
            <w:pPr>
              <w:rPr>
                <w:rFonts w:ascii="Times New Roman" w:hAnsi="Times New Roman" w:cs="Times New Roman"/>
              </w:rPr>
            </w:pPr>
          </w:p>
        </w:tc>
      </w:tr>
    </w:tbl>
    <w:p w14:paraId="43810228" w14:textId="77777777" w:rsidR="009F740E" w:rsidRPr="00917307" w:rsidRDefault="00000000">
      <w:pPr>
        <w:pStyle w:val="Naslov1"/>
        <w:rPr>
          <w:rFonts w:ascii="Times New Roman" w:hAnsi="Times New Roman" w:cs="Times New Roman"/>
          <w:color w:val="auto"/>
          <w:sz w:val="22"/>
          <w:szCs w:val="22"/>
        </w:rPr>
      </w:pPr>
      <w:r w:rsidRPr="00917307">
        <w:rPr>
          <w:rFonts w:ascii="Times New Roman" w:hAnsi="Times New Roman" w:cs="Times New Roman"/>
          <w:color w:val="auto"/>
          <w:sz w:val="22"/>
          <w:szCs w:val="22"/>
        </w:rPr>
        <w:lastRenderedPageBreak/>
        <w:t>Analiza rizika i prioriteta</w:t>
      </w:r>
    </w:p>
    <w:p w14:paraId="08B1DAD0" w14:textId="77777777" w:rsidR="001C542D" w:rsidRPr="00917307" w:rsidRDefault="00000000">
      <w:pPr>
        <w:rPr>
          <w:rFonts w:ascii="Times New Roman" w:hAnsi="Times New Roman" w:cs="Times New Roman"/>
        </w:rPr>
      </w:pPr>
      <w:r w:rsidRPr="00917307">
        <w:rPr>
          <w:rFonts w:ascii="Times New Roman" w:hAnsi="Times New Roman" w:cs="Times New Roman"/>
        </w:rPr>
        <w:br/>
        <w:t xml:space="preserve">Rizik nefunkcionalne prijave vrlo je visok jer bez prijave korisnik ne može pristupiti aplikaciji. </w:t>
      </w:r>
      <w:r w:rsidRPr="00917307">
        <w:rPr>
          <w:rFonts w:ascii="Times New Roman" w:hAnsi="Times New Roman" w:cs="Times New Roman"/>
        </w:rPr>
        <w:br/>
        <w:t xml:space="preserve">Zato su testovi prijave visoki prioritet. Negativni scenariji su važni kako bi se osiguralo </w:t>
      </w:r>
      <w:r w:rsidRPr="00917307">
        <w:rPr>
          <w:rFonts w:ascii="Times New Roman" w:hAnsi="Times New Roman" w:cs="Times New Roman"/>
        </w:rPr>
        <w:br/>
        <w:t xml:space="preserve">da neautorizirani korisnici ne mogu pristupiti sustavu. Automatizirani testovi omogućuju </w:t>
      </w:r>
      <w:r w:rsidRPr="00917307">
        <w:rPr>
          <w:rFonts w:ascii="Times New Roman" w:hAnsi="Times New Roman" w:cs="Times New Roman"/>
        </w:rPr>
        <w:br/>
        <w:t>brzu provjeru funkcionalnosti nakon svake izmjene.</w:t>
      </w:r>
    </w:p>
    <w:p w14:paraId="66CA4487" w14:textId="77777777" w:rsidR="001C542D" w:rsidRDefault="001C542D">
      <w:pPr>
        <w:rPr>
          <w:rFonts w:ascii="Times New Roman" w:hAnsi="Times New Roman" w:cs="Times New Roman"/>
        </w:rPr>
      </w:pPr>
    </w:p>
    <w:p w14:paraId="473C906C" w14:textId="32FAF864" w:rsidR="009F740E" w:rsidRPr="001C542D" w:rsidRDefault="009F740E">
      <w:pPr>
        <w:rPr>
          <w:rFonts w:ascii="Times New Roman" w:hAnsi="Times New Roman" w:cs="Times New Roman"/>
        </w:rPr>
      </w:pPr>
    </w:p>
    <w:p w14:paraId="797D5B8B" w14:textId="77777777" w:rsidR="009F740E" w:rsidRPr="001C542D" w:rsidRDefault="00000000">
      <w:pPr>
        <w:pStyle w:val="Naslov2"/>
        <w:rPr>
          <w:rFonts w:ascii="Times New Roman" w:hAnsi="Times New Roman" w:cs="Times New Roman"/>
          <w:color w:val="auto"/>
          <w:sz w:val="22"/>
          <w:szCs w:val="22"/>
        </w:rPr>
      </w:pPr>
      <w:r w:rsidRPr="001C542D">
        <w:rPr>
          <w:rFonts w:ascii="Times New Roman" w:hAnsi="Times New Roman" w:cs="Times New Roman"/>
          <w:color w:val="auto"/>
          <w:sz w:val="22"/>
          <w:szCs w:val="22"/>
        </w:rPr>
        <w:t>TC ID 1.3 – Uspješan unos zahtjeva za refundaciju</w:t>
      </w:r>
    </w:p>
    <w:p w14:paraId="592DDB4E" w14:textId="77777777" w:rsidR="009F740E" w:rsidRPr="001C542D" w:rsidRDefault="00000000">
      <w:pPr>
        <w:rPr>
          <w:rFonts w:ascii="Times New Roman" w:hAnsi="Times New Roman" w:cs="Times New Roman"/>
        </w:rPr>
      </w:pPr>
      <w:r w:rsidRPr="001C542D">
        <w:rPr>
          <w:rFonts w:ascii="Times New Roman" w:hAnsi="Times New Roman" w:cs="Times New Roman"/>
        </w:rPr>
        <w:t>Naziv modula: Dodavanje refundacije</w:t>
      </w:r>
    </w:p>
    <w:p w14:paraId="4F432A42" w14:textId="77777777" w:rsidR="009F740E" w:rsidRPr="001C542D" w:rsidRDefault="00000000">
      <w:pPr>
        <w:rPr>
          <w:rFonts w:ascii="Times New Roman" w:hAnsi="Times New Roman" w:cs="Times New Roman"/>
        </w:rPr>
      </w:pPr>
      <w:r w:rsidRPr="001C542D">
        <w:rPr>
          <w:rFonts w:ascii="Times New Roman" w:hAnsi="Times New Roman" w:cs="Times New Roman"/>
        </w:rPr>
        <w:t>Testni scenarij: Dodavanje zahtjeva s ispravnim podacima</w:t>
      </w:r>
    </w:p>
    <w:p w14:paraId="5EB90788" w14:textId="77777777" w:rsidR="009F740E" w:rsidRPr="001C542D" w:rsidRDefault="00000000">
      <w:pPr>
        <w:rPr>
          <w:rFonts w:ascii="Times New Roman" w:hAnsi="Times New Roman" w:cs="Times New Roman"/>
        </w:rPr>
      </w:pPr>
      <w:r w:rsidRPr="001C542D">
        <w:rPr>
          <w:rFonts w:ascii="Times New Roman" w:hAnsi="Times New Roman" w:cs="Times New Roman"/>
        </w:rPr>
        <w:t>Preduvjet: Korisnik je prijavljen i nalazi se na stranici za unos zahtjeva</w:t>
      </w:r>
    </w:p>
    <w:p w14:paraId="7B62D946" w14:textId="7E545ED8" w:rsidR="009F740E" w:rsidRPr="001C542D" w:rsidRDefault="00000000">
      <w:pPr>
        <w:rPr>
          <w:rFonts w:ascii="Times New Roman" w:hAnsi="Times New Roman" w:cs="Times New Roman"/>
        </w:rPr>
      </w:pPr>
      <w:r w:rsidRPr="001C542D">
        <w:rPr>
          <w:rFonts w:ascii="Times New Roman" w:hAnsi="Times New Roman" w:cs="Times New Roman"/>
        </w:rPr>
        <w:t xml:space="preserve">Autor: </w:t>
      </w:r>
      <w:r w:rsidR="001C542D">
        <w:rPr>
          <w:rFonts w:ascii="Times New Roman" w:hAnsi="Times New Roman" w:cs="Times New Roman"/>
        </w:rPr>
        <w:t>Anita Zovkić</w:t>
      </w:r>
    </w:p>
    <w:p w14:paraId="1A364FB6" w14:textId="77777777" w:rsidR="009F740E" w:rsidRPr="001C542D" w:rsidRDefault="00000000">
      <w:pPr>
        <w:rPr>
          <w:rFonts w:ascii="Times New Roman" w:hAnsi="Times New Roman" w:cs="Times New Roman"/>
        </w:rPr>
      </w:pPr>
      <w:r w:rsidRPr="001C542D">
        <w:rPr>
          <w:rFonts w:ascii="Times New Roman" w:hAnsi="Times New Roman" w:cs="Times New Roman"/>
        </w:rPr>
        <w:t>Datum kreiranja: 19.05.2025.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76"/>
        <w:gridCol w:w="1610"/>
        <w:gridCol w:w="1420"/>
        <w:gridCol w:w="1421"/>
        <w:gridCol w:w="1421"/>
        <w:gridCol w:w="1392"/>
      </w:tblGrid>
      <w:tr w:rsidR="001C542D" w:rsidRPr="001C542D" w14:paraId="17819AB2" w14:textId="77777777">
        <w:tc>
          <w:tcPr>
            <w:tcW w:w="1440" w:type="dxa"/>
          </w:tcPr>
          <w:p w14:paraId="309CC792" w14:textId="77777777" w:rsidR="009F740E" w:rsidRPr="001C542D" w:rsidRDefault="00000000">
            <w:pPr>
              <w:rPr>
                <w:rFonts w:ascii="Times New Roman" w:hAnsi="Times New Roman" w:cs="Times New Roman"/>
              </w:rPr>
            </w:pPr>
            <w:r w:rsidRPr="001C542D">
              <w:rPr>
                <w:rFonts w:ascii="Times New Roman" w:hAnsi="Times New Roman" w:cs="Times New Roman"/>
              </w:rPr>
              <w:t>RB</w:t>
            </w:r>
          </w:p>
        </w:tc>
        <w:tc>
          <w:tcPr>
            <w:tcW w:w="1440" w:type="dxa"/>
          </w:tcPr>
          <w:p w14:paraId="09A0E656" w14:textId="77777777" w:rsidR="009F740E" w:rsidRPr="001C542D" w:rsidRDefault="00000000">
            <w:pPr>
              <w:rPr>
                <w:rFonts w:ascii="Times New Roman" w:hAnsi="Times New Roman" w:cs="Times New Roman"/>
              </w:rPr>
            </w:pPr>
            <w:r w:rsidRPr="001C542D">
              <w:rPr>
                <w:rFonts w:ascii="Times New Roman" w:hAnsi="Times New Roman" w:cs="Times New Roman"/>
              </w:rPr>
              <w:t>Testni korak</w:t>
            </w:r>
          </w:p>
        </w:tc>
        <w:tc>
          <w:tcPr>
            <w:tcW w:w="1440" w:type="dxa"/>
          </w:tcPr>
          <w:p w14:paraId="7CB130DA" w14:textId="77777777" w:rsidR="009F740E" w:rsidRPr="001C542D" w:rsidRDefault="00000000">
            <w:pPr>
              <w:rPr>
                <w:rFonts w:ascii="Times New Roman" w:hAnsi="Times New Roman" w:cs="Times New Roman"/>
              </w:rPr>
            </w:pPr>
            <w:r w:rsidRPr="001C542D">
              <w:rPr>
                <w:rFonts w:ascii="Times New Roman" w:hAnsi="Times New Roman" w:cs="Times New Roman"/>
              </w:rPr>
              <w:t>Testni podaci</w:t>
            </w:r>
          </w:p>
        </w:tc>
        <w:tc>
          <w:tcPr>
            <w:tcW w:w="1440" w:type="dxa"/>
          </w:tcPr>
          <w:p w14:paraId="34AC2391" w14:textId="77777777" w:rsidR="009F740E" w:rsidRPr="001C542D" w:rsidRDefault="00000000">
            <w:pPr>
              <w:rPr>
                <w:rFonts w:ascii="Times New Roman" w:hAnsi="Times New Roman" w:cs="Times New Roman"/>
              </w:rPr>
            </w:pPr>
            <w:r w:rsidRPr="001C542D">
              <w:rPr>
                <w:rFonts w:ascii="Times New Roman" w:hAnsi="Times New Roman" w:cs="Times New Roman"/>
              </w:rPr>
              <w:t>Očekivani rezultat</w:t>
            </w:r>
          </w:p>
        </w:tc>
        <w:tc>
          <w:tcPr>
            <w:tcW w:w="1440" w:type="dxa"/>
          </w:tcPr>
          <w:p w14:paraId="4ADD3BA1" w14:textId="77777777" w:rsidR="009F740E" w:rsidRPr="001C542D" w:rsidRDefault="00000000">
            <w:pPr>
              <w:rPr>
                <w:rFonts w:ascii="Times New Roman" w:hAnsi="Times New Roman" w:cs="Times New Roman"/>
              </w:rPr>
            </w:pPr>
            <w:r w:rsidRPr="001C542D">
              <w:rPr>
                <w:rFonts w:ascii="Times New Roman" w:hAnsi="Times New Roman" w:cs="Times New Roman"/>
              </w:rPr>
              <w:t>Stvarni rezultat</w:t>
            </w:r>
          </w:p>
        </w:tc>
        <w:tc>
          <w:tcPr>
            <w:tcW w:w="1440" w:type="dxa"/>
          </w:tcPr>
          <w:p w14:paraId="2445740B" w14:textId="77777777" w:rsidR="009F740E" w:rsidRPr="001C542D" w:rsidRDefault="00000000">
            <w:pPr>
              <w:rPr>
                <w:rFonts w:ascii="Times New Roman" w:hAnsi="Times New Roman" w:cs="Times New Roman"/>
              </w:rPr>
            </w:pPr>
            <w:r w:rsidRPr="001C542D">
              <w:rPr>
                <w:rFonts w:ascii="Times New Roman" w:hAnsi="Times New Roman" w:cs="Times New Roman"/>
              </w:rPr>
              <w:t>Status (P/F)</w:t>
            </w:r>
          </w:p>
        </w:tc>
      </w:tr>
      <w:tr w:rsidR="001C542D" w:rsidRPr="001C542D" w14:paraId="34A93F58" w14:textId="77777777">
        <w:tc>
          <w:tcPr>
            <w:tcW w:w="1440" w:type="dxa"/>
          </w:tcPr>
          <w:p w14:paraId="62186A31" w14:textId="77777777" w:rsidR="009F740E" w:rsidRPr="001C542D" w:rsidRDefault="00000000">
            <w:pPr>
              <w:rPr>
                <w:rFonts w:ascii="Times New Roman" w:hAnsi="Times New Roman" w:cs="Times New Roman"/>
              </w:rPr>
            </w:pPr>
            <w:r w:rsidRPr="001C542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40" w:type="dxa"/>
          </w:tcPr>
          <w:p w14:paraId="5DAEB73C" w14:textId="77777777" w:rsidR="009F740E" w:rsidRPr="001C542D" w:rsidRDefault="00000000">
            <w:pPr>
              <w:rPr>
                <w:rFonts w:ascii="Times New Roman" w:hAnsi="Times New Roman" w:cs="Times New Roman"/>
              </w:rPr>
            </w:pPr>
            <w:r w:rsidRPr="001C542D">
              <w:rPr>
                <w:rFonts w:ascii="Times New Roman" w:hAnsi="Times New Roman" w:cs="Times New Roman"/>
              </w:rPr>
              <w:t>Prijava</w:t>
            </w:r>
          </w:p>
        </w:tc>
        <w:tc>
          <w:tcPr>
            <w:tcW w:w="1440" w:type="dxa"/>
          </w:tcPr>
          <w:p w14:paraId="12B8660C" w14:textId="77777777" w:rsidR="009F740E" w:rsidRPr="001C542D" w:rsidRDefault="00000000">
            <w:pPr>
              <w:rPr>
                <w:rFonts w:ascii="Times New Roman" w:hAnsi="Times New Roman" w:cs="Times New Roman"/>
              </w:rPr>
            </w:pPr>
            <w:proofErr w:type="spellStart"/>
            <w:r w:rsidRPr="001C542D">
              <w:rPr>
                <w:rFonts w:ascii="Times New Roman" w:hAnsi="Times New Roman" w:cs="Times New Roman"/>
              </w:rPr>
              <w:t>admin</w:t>
            </w:r>
            <w:proofErr w:type="spellEnd"/>
            <w:r w:rsidRPr="001C542D">
              <w:rPr>
                <w:rFonts w:ascii="Times New Roman" w:hAnsi="Times New Roman" w:cs="Times New Roman"/>
              </w:rPr>
              <w:t xml:space="preserve"> / </w:t>
            </w:r>
            <w:proofErr w:type="spellStart"/>
            <w:r w:rsidRPr="001C542D">
              <w:rPr>
                <w:rFonts w:ascii="Times New Roman" w:hAnsi="Times New Roman" w:cs="Times New Roman"/>
              </w:rPr>
              <w:t>adminPass</w:t>
            </w:r>
            <w:proofErr w:type="spellEnd"/>
          </w:p>
        </w:tc>
        <w:tc>
          <w:tcPr>
            <w:tcW w:w="1440" w:type="dxa"/>
          </w:tcPr>
          <w:p w14:paraId="472F8764" w14:textId="77777777" w:rsidR="009F740E" w:rsidRPr="001C542D" w:rsidRDefault="00000000">
            <w:pPr>
              <w:rPr>
                <w:rFonts w:ascii="Times New Roman" w:hAnsi="Times New Roman" w:cs="Times New Roman"/>
              </w:rPr>
            </w:pPr>
            <w:proofErr w:type="spellStart"/>
            <w:r w:rsidRPr="001C542D">
              <w:rPr>
                <w:rFonts w:ascii="Times New Roman" w:hAnsi="Times New Roman" w:cs="Times New Roman"/>
              </w:rPr>
              <w:t>Dashboard</w:t>
            </w:r>
            <w:proofErr w:type="spellEnd"/>
            <w:r w:rsidRPr="001C542D">
              <w:rPr>
                <w:rFonts w:ascii="Times New Roman" w:hAnsi="Times New Roman" w:cs="Times New Roman"/>
              </w:rPr>
              <w:t xml:space="preserve"> se prikazuje</w:t>
            </w:r>
          </w:p>
        </w:tc>
        <w:tc>
          <w:tcPr>
            <w:tcW w:w="1440" w:type="dxa"/>
          </w:tcPr>
          <w:p w14:paraId="0569E78A" w14:textId="77777777" w:rsidR="009F740E" w:rsidRPr="001C542D" w:rsidRDefault="00000000">
            <w:pPr>
              <w:rPr>
                <w:rFonts w:ascii="Times New Roman" w:hAnsi="Times New Roman" w:cs="Times New Roman"/>
              </w:rPr>
            </w:pPr>
            <w:proofErr w:type="spellStart"/>
            <w:r w:rsidRPr="001C542D">
              <w:rPr>
                <w:rFonts w:ascii="Times New Roman" w:hAnsi="Times New Roman" w:cs="Times New Roman"/>
              </w:rPr>
              <w:t>Dashboard</w:t>
            </w:r>
            <w:proofErr w:type="spellEnd"/>
            <w:r w:rsidRPr="001C542D">
              <w:rPr>
                <w:rFonts w:ascii="Times New Roman" w:hAnsi="Times New Roman" w:cs="Times New Roman"/>
              </w:rPr>
              <w:t xml:space="preserve"> se prikazuje</w:t>
            </w:r>
          </w:p>
        </w:tc>
        <w:tc>
          <w:tcPr>
            <w:tcW w:w="1440" w:type="dxa"/>
          </w:tcPr>
          <w:p w14:paraId="4AE4554D" w14:textId="77777777" w:rsidR="009F740E" w:rsidRPr="001C542D" w:rsidRDefault="00000000">
            <w:pPr>
              <w:rPr>
                <w:rFonts w:ascii="Times New Roman" w:hAnsi="Times New Roman" w:cs="Times New Roman"/>
              </w:rPr>
            </w:pPr>
            <w:r w:rsidRPr="001C542D">
              <w:rPr>
                <w:rFonts w:ascii="Times New Roman" w:hAnsi="Times New Roman" w:cs="Times New Roman"/>
              </w:rPr>
              <w:t>P</w:t>
            </w:r>
          </w:p>
        </w:tc>
      </w:tr>
      <w:tr w:rsidR="001C542D" w:rsidRPr="001C542D" w14:paraId="3896B315" w14:textId="77777777">
        <w:tc>
          <w:tcPr>
            <w:tcW w:w="1440" w:type="dxa"/>
          </w:tcPr>
          <w:p w14:paraId="5BEFDAAC" w14:textId="77777777" w:rsidR="009F740E" w:rsidRPr="001C542D" w:rsidRDefault="00000000">
            <w:pPr>
              <w:rPr>
                <w:rFonts w:ascii="Times New Roman" w:hAnsi="Times New Roman" w:cs="Times New Roman"/>
              </w:rPr>
            </w:pPr>
            <w:r w:rsidRPr="001C542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40" w:type="dxa"/>
          </w:tcPr>
          <w:p w14:paraId="1BA4F22C" w14:textId="77777777" w:rsidR="009F740E" w:rsidRPr="001C542D" w:rsidRDefault="00000000">
            <w:pPr>
              <w:rPr>
                <w:rFonts w:ascii="Times New Roman" w:hAnsi="Times New Roman" w:cs="Times New Roman"/>
              </w:rPr>
            </w:pPr>
            <w:r w:rsidRPr="001C542D">
              <w:rPr>
                <w:rFonts w:ascii="Times New Roman" w:hAnsi="Times New Roman" w:cs="Times New Roman"/>
              </w:rPr>
              <w:t xml:space="preserve">Klik na </w:t>
            </w:r>
            <w:proofErr w:type="spellStart"/>
            <w:r w:rsidRPr="001C542D">
              <w:rPr>
                <w:rFonts w:ascii="Times New Roman" w:hAnsi="Times New Roman" w:cs="Times New Roman"/>
              </w:rPr>
              <w:t>Add</w:t>
            </w:r>
            <w:proofErr w:type="spellEnd"/>
            <w:r w:rsidRPr="001C542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542D">
              <w:rPr>
                <w:rFonts w:ascii="Times New Roman" w:hAnsi="Times New Roman" w:cs="Times New Roman"/>
              </w:rPr>
              <w:t>Reimbursement</w:t>
            </w:r>
            <w:proofErr w:type="spellEnd"/>
          </w:p>
        </w:tc>
        <w:tc>
          <w:tcPr>
            <w:tcW w:w="1440" w:type="dxa"/>
          </w:tcPr>
          <w:p w14:paraId="21EB34DD" w14:textId="77777777" w:rsidR="009F740E" w:rsidRPr="001C542D" w:rsidRDefault="00000000">
            <w:pPr>
              <w:rPr>
                <w:rFonts w:ascii="Times New Roman" w:hAnsi="Times New Roman" w:cs="Times New Roman"/>
              </w:rPr>
            </w:pPr>
            <w:r w:rsidRPr="001C542D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440" w:type="dxa"/>
          </w:tcPr>
          <w:p w14:paraId="5757C293" w14:textId="77777777" w:rsidR="009F740E" w:rsidRPr="001C542D" w:rsidRDefault="00000000">
            <w:pPr>
              <w:rPr>
                <w:rFonts w:ascii="Times New Roman" w:hAnsi="Times New Roman" w:cs="Times New Roman"/>
              </w:rPr>
            </w:pPr>
            <w:r w:rsidRPr="001C542D">
              <w:rPr>
                <w:rFonts w:ascii="Times New Roman" w:hAnsi="Times New Roman" w:cs="Times New Roman"/>
              </w:rPr>
              <w:t>Prikazuje se forma za unos</w:t>
            </w:r>
          </w:p>
        </w:tc>
        <w:tc>
          <w:tcPr>
            <w:tcW w:w="1440" w:type="dxa"/>
          </w:tcPr>
          <w:p w14:paraId="5CD05565" w14:textId="77777777" w:rsidR="009F740E" w:rsidRPr="001C542D" w:rsidRDefault="00000000">
            <w:pPr>
              <w:rPr>
                <w:rFonts w:ascii="Times New Roman" w:hAnsi="Times New Roman" w:cs="Times New Roman"/>
              </w:rPr>
            </w:pPr>
            <w:r w:rsidRPr="001C542D">
              <w:rPr>
                <w:rFonts w:ascii="Times New Roman" w:hAnsi="Times New Roman" w:cs="Times New Roman"/>
              </w:rPr>
              <w:t>Forma prikazana</w:t>
            </w:r>
          </w:p>
        </w:tc>
        <w:tc>
          <w:tcPr>
            <w:tcW w:w="1440" w:type="dxa"/>
          </w:tcPr>
          <w:p w14:paraId="3F68F548" w14:textId="77777777" w:rsidR="009F740E" w:rsidRPr="001C542D" w:rsidRDefault="00000000">
            <w:pPr>
              <w:rPr>
                <w:rFonts w:ascii="Times New Roman" w:hAnsi="Times New Roman" w:cs="Times New Roman"/>
              </w:rPr>
            </w:pPr>
            <w:r w:rsidRPr="001C542D">
              <w:rPr>
                <w:rFonts w:ascii="Times New Roman" w:hAnsi="Times New Roman" w:cs="Times New Roman"/>
              </w:rPr>
              <w:t>P</w:t>
            </w:r>
          </w:p>
        </w:tc>
      </w:tr>
      <w:tr w:rsidR="001C542D" w:rsidRPr="001C542D" w14:paraId="73614C1C" w14:textId="77777777">
        <w:tc>
          <w:tcPr>
            <w:tcW w:w="1440" w:type="dxa"/>
          </w:tcPr>
          <w:p w14:paraId="08610400" w14:textId="77777777" w:rsidR="009F740E" w:rsidRPr="001C542D" w:rsidRDefault="00000000">
            <w:pPr>
              <w:rPr>
                <w:rFonts w:ascii="Times New Roman" w:hAnsi="Times New Roman" w:cs="Times New Roman"/>
              </w:rPr>
            </w:pPr>
            <w:r w:rsidRPr="001C542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40" w:type="dxa"/>
          </w:tcPr>
          <w:p w14:paraId="0CE31F89" w14:textId="77777777" w:rsidR="009F740E" w:rsidRPr="001C542D" w:rsidRDefault="00000000">
            <w:pPr>
              <w:rPr>
                <w:rFonts w:ascii="Times New Roman" w:hAnsi="Times New Roman" w:cs="Times New Roman"/>
              </w:rPr>
            </w:pPr>
            <w:r w:rsidRPr="001C542D">
              <w:rPr>
                <w:rFonts w:ascii="Times New Roman" w:hAnsi="Times New Roman" w:cs="Times New Roman"/>
              </w:rPr>
              <w:t>Unos podataka</w:t>
            </w:r>
          </w:p>
        </w:tc>
        <w:tc>
          <w:tcPr>
            <w:tcW w:w="1440" w:type="dxa"/>
          </w:tcPr>
          <w:p w14:paraId="003D92B4" w14:textId="77777777" w:rsidR="009F740E" w:rsidRPr="001C542D" w:rsidRDefault="00000000">
            <w:pPr>
              <w:rPr>
                <w:rFonts w:ascii="Times New Roman" w:hAnsi="Times New Roman" w:cs="Times New Roman"/>
              </w:rPr>
            </w:pPr>
            <w:r w:rsidRPr="001C542D">
              <w:rPr>
                <w:rFonts w:ascii="Times New Roman" w:hAnsi="Times New Roman" w:cs="Times New Roman"/>
              </w:rPr>
              <w:t xml:space="preserve">Opis: Putovanje u Rijeku, Tip: Business </w:t>
            </w:r>
            <w:proofErr w:type="spellStart"/>
            <w:r w:rsidRPr="001C542D">
              <w:rPr>
                <w:rFonts w:ascii="Times New Roman" w:hAnsi="Times New Roman" w:cs="Times New Roman"/>
              </w:rPr>
              <w:t>Expenses</w:t>
            </w:r>
            <w:proofErr w:type="spellEnd"/>
            <w:r w:rsidRPr="001C542D">
              <w:rPr>
                <w:rFonts w:ascii="Times New Roman" w:hAnsi="Times New Roman" w:cs="Times New Roman"/>
              </w:rPr>
              <w:t>, Iznos: 66</w:t>
            </w:r>
          </w:p>
        </w:tc>
        <w:tc>
          <w:tcPr>
            <w:tcW w:w="1440" w:type="dxa"/>
          </w:tcPr>
          <w:p w14:paraId="5531C540" w14:textId="77777777" w:rsidR="009F740E" w:rsidRPr="001C542D" w:rsidRDefault="00000000">
            <w:pPr>
              <w:rPr>
                <w:rFonts w:ascii="Times New Roman" w:hAnsi="Times New Roman" w:cs="Times New Roman"/>
              </w:rPr>
            </w:pPr>
            <w:r w:rsidRPr="001C542D">
              <w:rPr>
                <w:rFonts w:ascii="Times New Roman" w:hAnsi="Times New Roman" w:cs="Times New Roman"/>
              </w:rPr>
              <w:t>Poruka o uspješnom dodavanju</w:t>
            </w:r>
          </w:p>
        </w:tc>
        <w:tc>
          <w:tcPr>
            <w:tcW w:w="1440" w:type="dxa"/>
          </w:tcPr>
          <w:p w14:paraId="71691B7D" w14:textId="77777777" w:rsidR="009F740E" w:rsidRPr="001C542D" w:rsidRDefault="00000000">
            <w:pPr>
              <w:rPr>
                <w:rFonts w:ascii="Times New Roman" w:hAnsi="Times New Roman" w:cs="Times New Roman"/>
              </w:rPr>
            </w:pPr>
            <w:r w:rsidRPr="001C542D">
              <w:rPr>
                <w:rFonts w:ascii="Times New Roman" w:hAnsi="Times New Roman" w:cs="Times New Roman"/>
              </w:rPr>
              <w:t>Poruka prikazana</w:t>
            </w:r>
          </w:p>
        </w:tc>
        <w:tc>
          <w:tcPr>
            <w:tcW w:w="1440" w:type="dxa"/>
          </w:tcPr>
          <w:p w14:paraId="7F9BEA0A" w14:textId="77777777" w:rsidR="009F740E" w:rsidRDefault="00000000">
            <w:pPr>
              <w:rPr>
                <w:rFonts w:ascii="Times New Roman" w:hAnsi="Times New Roman" w:cs="Times New Roman"/>
              </w:rPr>
            </w:pPr>
            <w:r w:rsidRPr="001C542D">
              <w:rPr>
                <w:rFonts w:ascii="Times New Roman" w:hAnsi="Times New Roman" w:cs="Times New Roman"/>
              </w:rPr>
              <w:t>P</w:t>
            </w:r>
          </w:p>
          <w:p w14:paraId="7775378F" w14:textId="77777777" w:rsidR="001C542D" w:rsidRDefault="001C542D">
            <w:pPr>
              <w:rPr>
                <w:rFonts w:ascii="Times New Roman" w:hAnsi="Times New Roman" w:cs="Times New Roman"/>
              </w:rPr>
            </w:pPr>
          </w:p>
          <w:p w14:paraId="71CAE0A2" w14:textId="77777777" w:rsidR="001C542D" w:rsidRDefault="001C542D">
            <w:pPr>
              <w:rPr>
                <w:rFonts w:ascii="Times New Roman" w:hAnsi="Times New Roman" w:cs="Times New Roman"/>
              </w:rPr>
            </w:pPr>
          </w:p>
          <w:p w14:paraId="3C835BCD" w14:textId="77777777" w:rsidR="001C542D" w:rsidRDefault="001C542D">
            <w:pPr>
              <w:rPr>
                <w:rFonts w:ascii="Times New Roman" w:hAnsi="Times New Roman" w:cs="Times New Roman"/>
              </w:rPr>
            </w:pPr>
          </w:p>
          <w:p w14:paraId="68508092" w14:textId="77777777" w:rsidR="001C542D" w:rsidRPr="001C542D" w:rsidRDefault="001C542D" w:rsidP="001C542D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52EA773E" w14:textId="656E7BB6" w:rsidR="001C542D" w:rsidRDefault="001C542D">
      <w:pPr>
        <w:pStyle w:val="Naslov2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>Analiza rizika i prioriteta</w:t>
      </w:r>
    </w:p>
    <w:p w14:paraId="073B0813" w14:textId="7C380D46" w:rsidR="001C542D" w:rsidRPr="001C542D" w:rsidRDefault="001C542D" w:rsidP="001C542D">
      <w:pPr>
        <w:rPr>
          <w:rFonts w:ascii="Times New Roman" w:hAnsi="Times New Roman" w:cs="Times New Roman"/>
        </w:rPr>
      </w:pPr>
      <w:r w:rsidRPr="001C542D">
        <w:rPr>
          <w:rFonts w:ascii="Times New Roman" w:hAnsi="Times New Roman" w:cs="Times New Roman"/>
        </w:rPr>
        <w:t>Unos zahtjeva za refundaciju jedna je od glavnih funkcionalnosti aplikacije. Ako ta funkcija ne radi, korisnici ne mogu predati svoj zahtjev</w:t>
      </w:r>
      <w:r>
        <w:rPr>
          <w:rFonts w:ascii="Times New Roman" w:hAnsi="Times New Roman" w:cs="Times New Roman"/>
        </w:rPr>
        <w:t xml:space="preserve"> </w:t>
      </w:r>
      <w:r w:rsidRPr="001C542D">
        <w:rPr>
          <w:rFonts w:ascii="Times New Roman" w:hAnsi="Times New Roman" w:cs="Times New Roman"/>
        </w:rPr>
        <w:t>što predstavlja veliki problem. Zato ovaj test ima visoki prioritet i bitno ga je automatizirati kako bi se brzo uočile eventualne greške nakon izmjena u aplikaciji.</w:t>
      </w:r>
    </w:p>
    <w:p w14:paraId="3B8D1792" w14:textId="73EF353C" w:rsidR="00917307" w:rsidRPr="001C542D" w:rsidRDefault="001C542D" w:rsidP="001C542D">
      <w:r>
        <w:t xml:space="preserve"> </w:t>
      </w:r>
    </w:p>
    <w:p w14:paraId="76B1BDAA" w14:textId="16659AA5" w:rsidR="009F740E" w:rsidRPr="001C542D" w:rsidRDefault="00000000">
      <w:pPr>
        <w:pStyle w:val="Naslov2"/>
        <w:rPr>
          <w:rFonts w:ascii="Times New Roman" w:hAnsi="Times New Roman" w:cs="Times New Roman"/>
          <w:color w:val="auto"/>
          <w:sz w:val="22"/>
          <w:szCs w:val="22"/>
        </w:rPr>
      </w:pPr>
      <w:r w:rsidRPr="001C542D">
        <w:rPr>
          <w:rFonts w:ascii="Times New Roman" w:hAnsi="Times New Roman" w:cs="Times New Roman"/>
          <w:color w:val="auto"/>
          <w:sz w:val="22"/>
          <w:szCs w:val="22"/>
        </w:rPr>
        <w:lastRenderedPageBreak/>
        <w:t>TC ID 1.4 – Neuspješan unos zahtjeva zbog prekratkog opisa</w:t>
      </w:r>
    </w:p>
    <w:p w14:paraId="1BC60764" w14:textId="77777777" w:rsidR="009F740E" w:rsidRPr="001C542D" w:rsidRDefault="00000000">
      <w:pPr>
        <w:rPr>
          <w:rFonts w:ascii="Times New Roman" w:hAnsi="Times New Roman" w:cs="Times New Roman"/>
        </w:rPr>
      </w:pPr>
      <w:r w:rsidRPr="001C542D">
        <w:rPr>
          <w:rFonts w:ascii="Times New Roman" w:hAnsi="Times New Roman" w:cs="Times New Roman"/>
        </w:rPr>
        <w:t>Naziv modula: Dodavanje refundacije</w:t>
      </w:r>
    </w:p>
    <w:p w14:paraId="171638B5" w14:textId="77777777" w:rsidR="009F740E" w:rsidRPr="001C542D" w:rsidRDefault="00000000">
      <w:pPr>
        <w:rPr>
          <w:rFonts w:ascii="Times New Roman" w:hAnsi="Times New Roman" w:cs="Times New Roman"/>
        </w:rPr>
      </w:pPr>
      <w:r w:rsidRPr="001C542D">
        <w:rPr>
          <w:rFonts w:ascii="Times New Roman" w:hAnsi="Times New Roman" w:cs="Times New Roman"/>
        </w:rPr>
        <w:t>Testni scenarij: Unos zahtjeva s opisom kraćim od 5 znakova</w:t>
      </w:r>
    </w:p>
    <w:p w14:paraId="4A8A4621" w14:textId="77777777" w:rsidR="009F740E" w:rsidRPr="001C542D" w:rsidRDefault="00000000">
      <w:pPr>
        <w:rPr>
          <w:rFonts w:ascii="Times New Roman" w:hAnsi="Times New Roman" w:cs="Times New Roman"/>
        </w:rPr>
      </w:pPr>
      <w:r w:rsidRPr="001C542D">
        <w:rPr>
          <w:rFonts w:ascii="Times New Roman" w:hAnsi="Times New Roman" w:cs="Times New Roman"/>
        </w:rPr>
        <w:t>Preduvjet: Korisnik je prijavljen i nalazi se na stranici za unos zahtjeva</w:t>
      </w:r>
    </w:p>
    <w:p w14:paraId="35B139AE" w14:textId="2CFB6AB4" w:rsidR="009F740E" w:rsidRPr="001C542D" w:rsidRDefault="00000000">
      <w:pPr>
        <w:rPr>
          <w:rFonts w:ascii="Times New Roman" w:hAnsi="Times New Roman" w:cs="Times New Roman"/>
        </w:rPr>
      </w:pPr>
      <w:r w:rsidRPr="001C542D">
        <w:rPr>
          <w:rFonts w:ascii="Times New Roman" w:hAnsi="Times New Roman" w:cs="Times New Roman"/>
        </w:rPr>
        <w:t xml:space="preserve">Autor: </w:t>
      </w:r>
      <w:r w:rsidR="001C542D">
        <w:rPr>
          <w:rFonts w:ascii="Times New Roman" w:hAnsi="Times New Roman" w:cs="Times New Roman"/>
        </w:rPr>
        <w:t>Anita Zovkić</w:t>
      </w:r>
    </w:p>
    <w:p w14:paraId="6AFE8BF2" w14:textId="77777777" w:rsidR="009F740E" w:rsidRPr="001C542D" w:rsidRDefault="00000000">
      <w:pPr>
        <w:rPr>
          <w:rFonts w:ascii="Times New Roman" w:hAnsi="Times New Roman" w:cs="Times New Roman"/>
        </w:rPr>
      </w:pPr>
      <w:r w:rsidRPr="001C542D">
        <w:rPr>
          <w:rFonts w:ascii="Times New Roman" w:hAnsi="Times New Roman" w:cs="Times New Roman"/>
        </w:rPr>
        <w:t>Datum kreiranja: 19.05.2025.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72"/>
        <w:gridCol w:w="1610"/>
        <w:gridCol w:w="1419"/>
        <w:gridCol w:w="1429"/>
        <w:gridCol w:w="1420"/>
        <w:gridCol w:w="1390"/>
      </w:tblGrid>
      <w:tr w:rsidR="001C542D" w:rsidRPr="001C542D" w14:paraId="20441A8C" w14:textId="77777777">
        <w:tc>
          <w:tcPr>
            <w:tcW w:w="1440" w:type="dxa"/>
          </w:tcPr>
          <w:p w14:paraId="424BA48C" w14:textId="77777777" w:rsidR="009F740E" w:rsidRPr="001C542D" w:rsidRDefault="00000000">
            <w:pPr>
              <w:rPr>
                <w:rFonts w:ascii="Times New Roman" w:hAnsi="Times New Roman" w:cs="Times New Roman"/>
              </w:rPr>
            </w:pPr>
            <w:r w:rsidRPr="001C542D">
              <w:rPr>
                <w:rFonts w:ascii="Times New Roman" w:hAnsi="Times New Roman" w:cs="Times New Roman"/>
              </w:rPr>
              <w:t>RB</w:t>
            </w:r>
          </w:p>
        </w:tc>
        <w:tc>
          <w:tcPr>
            <w:tcW w:w="1440" w:type="dxa"/>
          </w:tcPr>
          <w:p w14:paraId="6AF45C68" w14:textId="77777777" w:rsidR="009F740E" w:rsidRPr="001C542D" w:rsidRDefault="00000000">
            <w:pPr>
              <w:rPr>
                <w:rFonts w:ascii="Times New Roman" w:hAnsi="Times New Roman" w:cs="Times New Roman"/>
              </w:rPr>
            </w:pPr>
            <w:r w:rsidRPr="001C542D">
              <w:rPr>
                <w:rFonts w:ascii="Times New Roman" w:hAnsi="Times New Roman" w:cs="Times New Roman"/>
              </w:rPr>
              <w:t>Testni korak</w:t>
            </w:r>
          </w:p>
        </w:tc>
        <w:tc>
          <w:tcPr>
            <w:tcW w:w="1440" w:type="dxa"/>
          </w:tcPr>
          <w:p w14:paraId="3B8A01E9" w14:textId="77777777" w:rsidR="009F740E" w:rsidRPr="001C542D" w:rsidRDefault="00000000">
            <w:pPr>
              <w:rPr>
                <w:rFonts w:ascii="Times New Roman" w:hAnsi="Times New Roman" w:cs="Times New Roman"/>
              </w:rPr>
            </w:pPr>
            <w:r w:rsidRPr="001C542D">
              <w:rPr>
                <w:rFonts w:ascii="Times New Roman" w:hAnsi="Times New Roman" w:cs="Times New Roman"/>
              </w:rPr>
              <w:t>Testni podaci</w:t>
            </w:r>
          </w:p>
        </w:tc>
        <w:tc>
          <w:tcPr>
            <w:tcW w:w="1440" w:type="dxa"/>
          </w:tcPr>
          <w:p w14:paraId="38781280" w14:textId="77777777" w:rsidR="009F740E" w:rsidRPr="001C542D" w:rsidRDefault="00000000">
            <w:pPr>
              <w:rPr>
                <w:rFonts w:ascii="Times New Roman" w:hAnsi="Times New Roman" w:cs="Times New Roman"/>
              </w:rPr>
            </w:pPr>
            <w:r w:rsidRPr="001C542D">
              <w:rPr>
                <w:rFonts w:ascii="Times New Roman" w:hAnsi="Times New Roman" w:cs="Times New Roman"/>
              </w:rPr>
              <w:t>Očekivani rezultat</w:t>
            </w:r>
          </w:p>
        </w:tc>
        <w:tc>
          <w:tcPr>
            <w:tcW w:w="1440" w:type="dxa"/>
          </w:tcPr>
          <w:p w14:paraId="716A7D95" w14:textId="77777777" w:rsidR="009F740E" w:rsidRPr="001C542D" w:rsidRDefault="00000000">
            <w:pPr>
              <w:rPr>
                <w:rFonts w:ascii="Times New Roman" w:hAnsi="Times New Roman" w:cs="Times New Roman"/>
              </w:rPr>
            </w:pPr>
            <w:r w:rsidRPr="001C542D">
              <w:rPr>
                <w:rFonts w:ascii="Times New Roman" w:hAnsi="Times New Roman" w:cs="Times New Roman"/>
              </w:rPr>
              <w:t>Stvarni rezultat</w:t>
            </w:r>
          </w:p>
        </w:tc>
        <w:tc>
          <w:tcPr>
            <w:tcW w:w="1440" w:type="dxa"/>
          </w:tcPr>
          <w:p w14:paraId="1D60A91A" w14:textId="77777777" w:rsidR="009F740E" w:rsidRPr="001C542D" w:rsidRDefault="00000000">
            <w:pPr>
              <w:rPr>
                <w:rFonts w:ascii="Times New Roman" w:hAnsi="Times New Roman" w:cs="Times New Roman"/>
              </w:rPr>
            </w:pPr>
            <w:r w:rsidRPr="001C542D">
              <w:rPr>
                <w:rFonts w:ascii="Times New Roman" w:hAnsi="Times New Roman" w:cs="Times New Roman"/>
              </w:rPr>
              <w:t>Status (P/F)</w:t>
            </w:r>
          </w:p>
        </w:tc>
      </w:tr>
      <w:tr w:rsidR="001C542D" w:rsidRPr="001C542D" w14:paraId="483105F6" w14:textId="77777777">
        <w:tc>
          <w:tcPr>
            <w:tcW w:w="1440" w:type="dxa"/>
          </w:tcPr>
          <w:p w14:paraId="6FBB2700" w14:textId="77777777" w:rsidR="009F740E" w:rsidRPr="001C542D" w:rsidRDefault="00000000">
            <w:pPr>
              <w:rPr>
                <w:rFonts w:ascii="Times New Roman" w:hAnsi="Times New Roman" w:cs="Times New Roman"/>
              </w:rPr>
            </w:pPr>
            <w:r w:rsidRPr="001C542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40" w:type="dxa"/>
          </w:tcPr>
          <w:p w14:paraId="79D42967" w14:textId="77777777" w:rsidR="009F740E" w:rsidRPr="001C542D" w:rsidRDefault="00000000">
            <w:pPr>
              <w:rPr>
                <w:rFonts w:ascii="Times New Roman" w:hAnsi="Times New Roman" w:cs="Times New Roman"/>
              </w:rPr>
            </w:pPr>
            <w:r w:rsidRPr="001C542D">
              <w:rPr>
                <w:rFonts w:ascii="Times New Roman" w:hAnsi="Times New Roman" w:cs="Times New Roman"/>
              </w:rPr>
              <w:t>Prijava</w:t>
            </w:r>
          </w:p>
        </w:tc>
        <w:tc>
          <w:tcPr>
            <w:tcW w:w="1440" w:type="dxa"/>
          </w:tcPr>
          <w:p w14:paraId="5B453EBD" w14:textId="77777777" w:rsidR="009F740E" w:rsidRPr="001C542D" w:rsidRDefault="00000000">
            <w:pPr>
              <w:rPr>
                <w:rFonts w:ascii="Times New Roman" w:hAnsi="Times New Roman" w:cs="Times New Roman"/>
              </w:rPr>
            </w:pPr>
            <w:proofErr w:type="spellStart"/>
            <w:r w:rsidRPr="001C542D">
              <w:rPr>
                <w:rFonts w:ascii="Times New Roman" w:hAnsi="Times New Roman" w:cs="Times New Roman"/>
              </w:rPr>
              <w:t>admin</w:t>
            </w:r>
            <w:proofErr w:type="spellEnd"/>
            <w:r w:rsidRPr="001C542D">
              <w:rPr>
                <w:rFonts w:ascii="Times New Roman" w:hAnsi="Times New Roman" w:cs="Times New Roman"/>
              </w:rPr>
              <w:t xml:space="preserve"> / </w:t>
            </w:r>
            <w:proofErr w:type="spellStart"/>
            <w:r w:rsidRPr="001C542D">
              <w:rPr>
                <w:rFonts w:ascii="Times New Roman" w:hAnsi="Times New Roman" w:cs="Times New Roman"/>
              </w:rPr>
              <w:t>adminPass</w:t>
            </w:r>
            <w:proofErr w:type="spellEnd"/>
          </w:p>
        </w:tc>
        <w:tc>
          <w:tcPr>
            <w:tcW w:w="1440" w:type="dxa"/>
          </w:tcPr>
          <w:p w14:paraId="0A84CF46" w14:textId="77777777" w:rsidR="009F740E" w:rsidRPr="001C542D" w:rsidRDefault="00000000">
            <w:pPr>
              <w:rPr>
                <w:rFonts w:ascii="Times New Roman" w:hAnsi="Times New Roman" w:cs="Times New Roman"/>
              </w:rPr>
            </w:pPr>
            <w:proofErr w:type="spellStart"/>
            <w:r w:rsidRPr="001C542D">
              <w:rPr>
                <w:rFonts w:ascii="Times New Roman" w:hAnsi="Times New Roman" w:cs="Times New Roman"/>
              </w:rPr>
              <w:t>Dashboard</w:t>
            </w:r>
            <w:proofErr w:type="spellEnd"/>
            <w:r w:rsidRPr="001C542D">
              <w:rPr>
                <w:rFonts w:ascii="Times New Roman" w:hAnsi="Times New Roman" w:cs="Times New Roman"/>
              </w:rPr>
              <w:t xml:space="preserve"> se prikazuje</w:t>
            </w:r>
          </w:p>
        </w:tc>
        <w:tc>
          <w:tcPr>
            <w:tcW w:w="1440" w:type="dxa"/>
          </w:tcPr>
          <w:p w14:paraId="24107883" w14:textId="77777777" w:rsidR="009F740E" w:rsidRPr="001C542D" w:rsidRDefault="00000000">
            <w:pPr>
              <w:rPr>
                <w:rFonts w:ascii="Times New Roman" w:hAnsi="Times New Roman" w:cs="Times New Roman"/>
              </w:rPr>
            </w:pPr>
            <w:proofErr w:type="spellStart"/>
            <w:r w:rsidRPr="001C542D">
              <w:rPr>
                <w:rFonts w:ascii="Times New Roman" w:hAnsi="Times New Roman" w:cs="Times New Roman"/>
              </w:rPr>
              <w:t>Dashboard</w:t>
            </w:r>
            <w:proofErr w:type="spellEnd"/>
            <w:r w:rsidRPr="001C542D">
              <w:rPr>
                <w:rFonts w:ascii="Times New Roman" w:hAnsi="Times New Roman" w:cs="Times New Roman"/>
              </w:rPr>
              <w:t xml:space="preserve"> se prikazuje</w:t>
            </w:r>
          </w:p>
        </w:tc>
        <w:tc>
          <w:tcPr>
            <w:tcW w:w="1440" w:type="dxa"/>
          </w:tcPr>
          <w:p w14:paraId="26EC0964" w14:textId="77777777" w:rsidR="009F740E" w:rsidRPr="001C542D" w:rsidRDefault="00000000">
            <w:pPr>
              <w:rPr>
                <w:rFonts w:ascii="Times New Roman" w:hAnsi="Times New Roman" w:cs="Times New Roman"/>
              </w:rPr>
            </w:pPr>
            <w:r w:rsidRPr="001C542D">
              <w:rPr>
                <w:rFonts w:ascii="Times New Roman" w:hAnsi="Times New Roman" w:cs="Times New Roman"/>
              </w:rPr>
              <w:t>P</w:t>
            </w:r>
          </w:p>
        </w:tc>
      </w:tr>
      <w:tr w:rsidR="001C542D" w:rsidRPr="001C542D" w14:paraId="6ED1DF66" w14:textId="77777777">
        <w:tc>
          <w:tcPr>
            <w:tcW w:w="1440" w:type="dxa"/>
          </w:tcPr>
          <w:p w14:paraId="1BBE96E5" w14:textId="77777777" w:rsidR="009F740E" w:rsidRPr="001C542D" w:rsidRDefault="00000000">
            <w:pPr>
              <w:rPr>
                <w:rFonts w:ascii="Times New Roman" w:hAnsi="Times New Roman" w:cs="Times New Roman"/>
              </w:rPr>
            </w:pPr>
            <w:r w:rsidRPr="001C542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40" w:type="dxa"/>
          </w:tcPr>
          <w:p w14:paraId="79AF9193" w14:textId="77777777" w:rsidR="009F740E" w:rsidRPr="001C542D" w:rsidRDefault="00000000">
            <w:pPr>
              <w:rPr>
                <w:rFonts w:ascii="Times New Roman" w:hAnsi="Times New Roman" w:cs="Times New Roman"/>
              </w:rPr>
            </w:pPr>
            <w:r w:rsidRPr="001C542D">
              <w:rPr>
                <w:rFonts w:ascii="Times New Roman" w:hAnsi="Times New Roman" w:cs="Times New Roman"/>
              </w:rPr>
              <w:t xml:space="preserve">Klik na </w:t>
            </w:r>
            <w:proofErr w:type="spellStart"/>
            <w:r w:rsidRPr="001C542D">
              <w:rPr>
                <w:rFonts w:ascii="Times New Roman" w:hAnsi="Times New Roman" w:cs="Times New Roman"/>
              </w:rPr>
              <w:t>Add</w:t>
            </w:r>
            <w:proofErr w:type="spellEnd"/>
            <w:r w:rsidRPr="001C542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542D">
              <w:rPr>
                <w:rFonts w:ascii="Times New Roman" w:hAnsi="Times New Roman" w:cs="Times New Roman"/>
              </w:rPr>
              <w:t>Reimbursement</w:t>
            </w:r>
            <w:proofErr w:type="spellEnd"/>
          </w:p>
        </w:tc>
        <w:tc>
          <w:tcPr>
            <w:tcW w:w="1440" w:type="dxa"/>
          </w:tcPr>
          <w:p w14:paraId="5F70B20E" w14:textId="77777777" w:rsidR="009F740E" w:rsidRPr="001C542D" w:rsidRDefault="00000000">
            <w:pPr>
              <w:rPr>
                <w:rFonts w:ascii="Times New Roman" w:hAnsi="Times New Roman" w:cs="Times New Roman"/>
              </w:rPr>
            </w:pPr>
            <w:r w:rsidRPr="001C542D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440" w:type="dxa"/>
          </w:tcPr>
          <w:p w14:paraId="016BB475" w14:textId="77777777" w:rsidR="009F740E" w:rsidRPr="001C542D" w:rsidRDefault="00000000">
            <w:pPr>
              <w:rPr>
                <w:rFonts w:ascii="Times New Roman" w:hAnsi="Times New Roman" w:cs="Times New Roman"/>
              </w:rPr>
            </w:pPr>
            <w:r w:rsidRPr="001C542D">
              <w:rPr>
                <w:rFonts w:ascii="Times New Roman" w:hAnsi="Times New Roman" w:cs="Times New Roman"/>
              </w:rPr>
              <w:t>Prikazuje se forma za unos</w:t>
            </w:r>
          </w:p>
        </w:tc>
        <w:tc>
          <w:tcPr>
            <w:tcW w:w="1440" w:type="dxa"/>
          </w:tcPr>
          <w:p w14:paraId="1BF6992A" w14:textId="77777777" w:rsidR="009F740E" w:rsidRPr="001C542D" w:rsidRDefault="00000000">
            <w:pPr>
              <w:rPr>
                <w:rFonts w:ascii="Times New Roman" w:hAnsi="Times New Roman" w:cs="Times New Roman"/>
              </w:rPr>
            </w:pPr>
            <w:r w:rsidRPr="001C542D">
              <w:rPr>
                <w:rFonts w:ascii="Times New Roman" w:hAnsi="Times New Roman" w:cs="Times New Roman"/>
              </w:rPr>
              <w:t>Forma prikazana</w:t>
            </w:r>
          </w:p>
        </w:tc>
        <w:tc>
          <w:tcPr>
            <w:tcW w:w="1440" w:type="dxa"/>
          </w:tcPr>
          <w:p w14:paraId="5E5E9DA0" w14:textId="77777777" w:rsidR="009F740E" w:rsidRPr="001C542D" w:rsidRDefault="00000000">
            <w:pPr>
              <w:rPr>
                <w:rFonts w:ascii="Times New Roman" w:hAnsi="Times New Roman" w:cs="Times New Roman"/>
              </w:rPr>
            </w:pPr>
            <w:r w:rsidRPr="001C542D">
              <w:rPr>
                <w:rFonts w:ascii="Times New Roman" w:hAnsi="Times New Roman" w:cs="Times New Roman"/>
              </w:rPr>
              <w:t>P</w:t>
            </w:r>
          </w:p>
        </w:tc>
      </w:tr>
      <w:tr w:rsidR="001C542D" w:rsidRPr="001C542D" w14:paraId="4F633AFF" w14:textId="77777777">
        <w:tc>
          <w:tcPr>
            <w:tcW w:w="1440" w:type="dxa"/>
          </w:tcPr>
          <w:p w14:paraId="04742D2A" w14:textId="77777777" w:rsidR="009F740E" w:rsidRPr="001C542D" w:rsidRDefault="00000000">
            <w:pPr>
              <w:rPr>
                <w:rFonts w:ascii="Times New Roman" w:hAnsi="Times New Roman" w:cs="Times New Roman"/>
              </w:rPr>
            </w:pPr>
            <w:r w:rsidRPr="001C542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40" w:type="dxa"/>
          </w:tcPr>
          <w:p w14:paraId="77F56751" w14:textId="77777777" w:rsidR="009F740E" w:rsidRPr="001C542D" w:rsidRDefault="00000000">
            <w:pPr>
              <w:rPr>
                <w:rFonts w:ascii="Times New Roman" w:hAnsi="Times New Roman" w:cs="Times New Roman"/>
              </w:rPr>
            </w:pPr>
            <w:r w:rsidRPr="001C542D">
              <w:rPr>
                <w:rFonts w:ascii="Times New Roman" w:hAnsi="Times New Roman" w:cs="Times New Roman"/>
              </w:rPr>
              <w:t>Unos podataka</w:t>
            </w:r>
          </w:p>
        </w:tc>
        <w:tc>
          <w:tcPr>
            <w:tcW w:w="1440" w:type="dxa"/>
          </w:tcPr>
          <w:p w14:paraId="1C897E12" w14:textId="77777777" w:rsidR="009F740E" w:rsidRPr="001C542D" w:rsidRDefault="00000000">
            <w:pPr>
              <w:rPr>
                <w:rFonts w:ascii="Times New Roman" w:hAnsi="Times New Roman" w:cs="Times New Roman"/>
              </w:rPr>
            </w:pPr>
            <w:r w:rsidRPr="001C542D">
              <w:rPr>
                <w:rFonts w:ascii="Times New Roman" w:hAnsi="Times New Roman" w:cs="Times New Roman"/>
              </w:rPr>
              <w:t xml:space="preserve">Opis: </w:t>
            </w:r>
            <w:proofErr w:type="spellStart"/>
            <w:r w:rsidRPr="001C542D">
              <w:rPr>
                <w:rFonts w:ascii="Times New Roman" w:hAnsi="Times New Roman" w:cs="Times New Roman"/>
              </w:rPr>
              <w:t>gg</w:t>
            </w:r>
            <w:proofErr w:type="spellEnd"/>
            <w:r w:rsidRPr="001C542D">
              <w:rPr>
                <w:rFonts w:ascii="Times New Roman" w:hAnsi="Times New Roman" w:cs="Times New Roman"/>
              </w:rPr>
              <w:t xml:space="preserve">, Tip: Auto </w:t>
            </w:r>
            <w:proofErr w:type="spellStart"/>
            <w:r w:rsidRPr="001C542D">
              <w:rPr>
                <w:rFonts w:ascii="Times New Roman" w:hAnsi="Times New Roman" w:cs="Times New Roman"/>
              </w:rPr>
              <w:t>Mileage</w:t>
            </w:r>
            <w:proofErr w:type="spellEnd"/>
            <w:r w:rsidRPr="001C542D">
              <w:rPr>
                <w:rFonts w:ascii="Times New Roman" w:hAnsi="Times New Roman" w:cs="Times New Roman"/>
              </w:rPr>
              <w:t>, Iznos: 10</w:t>
            </w:r>
          </w:p>
        </w:tc>
        <w:tc>
          <w:tcPr>
            <w:tcW w:w="1440" w:type="dxa"/>
          </w:tcPr>
          <w:p w14:paraId="61B644E4" w14:textId="77777777" w:rsidR="009F740E" w:rsidRPr="001C542D" w:rsidRDefault="00000000">
            <w:pPr>
              <w:rPr>
                <w:rFonts w:ascii="Times New Roman" w:hAnsi="Times New Roman" w:cs="Times New Roman"/>
              </w:rPr>
            </w:pPr>
            <w:r w:rsidRPr="001C542D">
              <w:rPr>
                <w:rFonts w:ascii="Times New Roman" w:hAnsi="Times New Roman" w:cs="Times New Roman"/>
              </w:rPr>
              <w:t>Poruka: '</w:t>
            </w:r>
            <w:proofErr w:type="spellStart"/>
            <w:r w:rsidRPr="001C542D">
              <w:rPr>
                <w:rFonts w:ascii="Times New Roman" w:hAnsi="Times New Roman" w:cs="Times New Roman"/>
              </w:rPr>
              <w:t>Description</w:t>
            </w:r>
            <w:proofErr w:type="spellEnd"/>
            <w:r w:rsidRPr="001C542D">
              <w:rPr>
                <w:rFonts w:ascii="Times New Roman" w:hAnsi="Times New Roman" w:cs="Times New Roman"/>
              </w:rPr>
              <w:t xml:space="preserve"> must </w:t>
            </w:r>
            <w:proofErr w:type="spellStart"/>
            <w:r w:rsidRPr="001C542D">
              <w:rPr>
                <w:rFonts w:ascii="Times New Roman" w:hAnsi="Times New Roman" w:cs="Times New Roman"/>
              </w:rPr>
              <w:t>be</w:t>
            </w:r>
            <w:proofErr w:type="spellEnd"/>
            <w:r w:rsidRPr="001C542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542D">
              <w:rPr>
                <w:rFonts w:ascii="Times New Roman" w:hAnsi="Times New Roman" w:cs="Times New Roman"/>
              </w:rPr>
              <w:t>between</w:t>
            </w:r>
            <w:proofErr w:type="spellEnd"/>
            <w:r w:rsidRPr="001C542D">
              <w:rPr>
                <w:rFonts w:ascii="Times New Roman" w:hAnsi="Times New Roman" w:cs="Times New Roman"/>
              </w:rPr>
              <w:t xml:space="preserve"> 5 and 200 </w:t>
            </w:r>
            <w:proofErr w:type="spellStart"/>
            <w:r w:rsidRPr="001C542D">
              <w:rPr>
                <w:rFonts w:ascii="Times New Roman" w:hAnsi="Times New Roman" w:cs="Times New Roman"/>
              </w:rPr>
              <w:t>characters</w:t>
            </w:r>
            <w:proofErr w:type="spellEnd"/>
            <w:r w:rsidRPr="001C542D">
              <w:rPr>
                <w:rFonts w:ascii="Times New Roman" w:hAnsi="Times New Roman" w:cs="Times New Roman"/>
              </w:rPr>
              <w:t>'</w:t>
            </w:r>
          </w:p>
        </w:tc>
        <w:tc>
          <w:tcPr>
            <w:tcW w:w="1440" w:type="dxa"/>
          </w:tcPr>
          <w:p w14:paraId="287DBC31" w14:textId="77777777" w:rsidR="009F740E" w:rsidRPr="001C542D" w:rsidRDefault="00000000">
            <w:pPr>
              <w:rPr>
                <w:rFonts w:ascii="Times New Roman" w:hAnsi="Times New Roman" w:cs="Times New Roman"/>
              </w:rPr>
            </w:pPr>
            <w:r w:rsidRPr="001C542D">
              <w:rPr>
                <w:rFonts w:ascii="Times New Roman" w:hAnsi="Times New Roman" w:cs="Times New Roman"/>
              </w:rPr>
              <w:t>Poruka prikazana</w:t>
            </w:r>
          </w:p>
        </w:tc>
        <w:tc>
          <w:tcPr>
            <w:tcW w:w="1440" w:type="dxa"/>
          </w:tcPr>
          <w:p w14:paraId="7AA963B6" w14:textId="77777777" w:rsidR="009F740E" w:rsidRPr="001C542D" w:rsidRDefault="00000000">
            <w:pPr>
              <w:rPr>
                <w:rFonts w:ascii="Times New Roman" w:hAnsi="Times New Roman" w:cs="Times New Roman"/>
              </w:rPr>
            </w:pPr>
            <w:r w:rsidRPr="001C542D">
              <w:rPr>
                <w:rFonts w:ascii="Times New Roman" w:hAnsi="Times New Roman" w:cs="Times New Roman"/>
              </w:rPr>
              <w:t>P</w:t>
            </w:r>
          </w:p>
        </w:tc>
      </w:tr>
    </w:tbl>
    <w:p w14:paraId="32F0ACFF" w14:textId="6B0E0F6D" w:rsidR="00917307" w:rsidRDefault="00917307">
      <w:pPr>
        <w:pStyle w:val="Naslov2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>Analiza rizika i prioriteta</w:t>
      </w:r>
    </w:p>
    <w:p w14:paraId="4A669E48" w14:textId="77777777" w:rsidR="00917307" w:rsidRPr="00917307" w:rsidRDefault="00917307" w:rsidP="00917307">
      <w:pPr>
        <w:rPr>
          <w:rFonts w:ascii="Times New Roman" w:hAnsi="Times New Roman" w:cs="Times New Roman"/>
        </w:rPr>
      </w:pPr>
      <w:r w:rsidRPr="00917307">
        <w:rPr>
          <w:rFonts w:ascii="Times New Roman" w:hAnsi="Times New Roman" w:cs="Times New Roman"/>
        </w:rPr>
        <w:t>Validacija opisa sprječava korisnike da unesu premalo informacija. Time se osigurava da su svi zahtjevi razumljivi i korisni. Rizik nije jako visok, ali je važno imati ovaj test kako bi se provjerilo da aplikacija ispravno reagira na pogrešan unos. Prioritet testa je srednji.</w:t>
      </w:r>
    </w:p>
    <w:p w14:paraId="6EC4FB45" w14:textId="41AF6F49" w:rsidR="00917307" w:rsidRPr="00917307" w:rsidRDefault="00917307" w:rsidP="00917307">
      <w:r>
        <w:t xml:space="preserve"> </w:t>
      </w:r>
    </w:p>
    <w:p w14:paraId="13C82CF1" w14:textId="77777777" w:rsidR="00917307" w:rsidRDefault="00917307">
      <w:pPr>
        <w:pStyle w:val="Naslov2"/>
        <w:rPr>
          <w:rFonts w:ascii="Times New Roman" w:hAnsi="Times New Roman" w:cs="Times New Roman"/>
          <w:color w:val="auto"/>
          <w:sz w:val="22"/>
          <w:szCs w:val="22"/>
        </w:rPr>
      </w:pPr>
    </w:p>
    <w:p w14:paraId="6D9CDC2E" w14:textId="77777777" w:rsidR="00917307" w:rsidRDefault="00917307" w:rsidP="00917307"/>
    <w:p w14:paraId="63476742" w14:textId="77777777" w:rsidR="00917307" w:rsidRDefault="00917307" w:rsidP="00917307"/>
    <w:p w14:paraId="5A1857BD" w14:textId="77777777" w:rsidR="00917307" w:rsidRDefault="00917307" w:rsidP="00917307"/>
    <w:p w14:paraId="3372F0FE" w14:textId="77777777" w:rsidR="00917307" w:rsidRDefault="00917307" w:rsidP="00917307"/>
    <w:p w14:paraId="5AB7E7D8" w14:textId="77777777" w:rsidR="00917307" w:rsidRDefault="00917307" w:rsidP="00917307"/>
    <w:p w14:paraId="0D8B33EC" w14:textId="77777777" w:rsidR="00917307" w:rsidRPr="00917307" w:rsidRDefault="00917307" w:rsidP="00917307"/>
    <w:p w14:paraId="2CDB2879" w14:textId="562991B8" w:rsidR="009F740E" w:rsidRPr="001C542D" w:rsidRDefault="00000000">
      <w:pPr>
        <w:pStyle w:val="Naslov2"/>
        <w:rPr>
          <w:rFonts w:ascii="Times New Roman" w:hAnsi="Times New Roman" w:cs="Times New Roman"/>
          <w:color w:val="auto"/>
          <w:sz w:val="22"/>
          <w:szCs w:val="22"/>
        </w:rPr>
      </w:pPr>
      <w:r w:rsidRPr="001C542D">
        <w:rPr>
          <w:rFonts w:ascii="Times New Roman" w:hAnsi="Times New Roman" w:cs="Times New Roman"/>
          <w:color w:val="auto"/>
          <w:sz w:val="22"/>
          <w:szCs w:val="22"/>
        </w:rPr>
        <w:lastRenderedPageBreak/>
        <w:t>TC ID 1.5 – Pretraga refundacije po opisu</w:t>
      </w:r>
    </w:p>
    <w:p w14:paraId="6EAC69A5" w14:textId="77777777" w:rsidR="009F740E" w:rsidRPr="001C542D" w:rsidRDefault="00000000">
      <w:pPr>
        <w:rPr>
          <w:rFonts w:ascii="Times New Roman" w:hAnsi="Times New Roman" w:cs="Times New Roman"/>
        </w:rPr>
      </w:pPr>
      <w:r w:rsidRPr="001C542D">
        <w:rPr>
          <w:rFonts w:ascii="Times New Roman" w:hAnsi="Times New Roman" w:cs="Times New Roman"/>
        </w:rPr>
        <w:t xml:space="preserve">Naziv modula: </w:t>
      </w:r>
      <w:proofErr w:type="spellStart"/>
      <w:r w:rsidRPr="001C542D">
        <w:rPr>
          <w:rFonts w:ascii="Times New Roman" w:hAnsi="Times New Roman" w:cs="Times New Roman"/>
        </w:rPr>
        <w:t>Dashboard</w:t>
      </w:r>
      <w:proofErr w:type="spellEnd"/>
    </w:p>
    <w:p w14:paraId="675DC7EA" w14:textId="77777777" w:rsidR="009F740E" w:rsidRPr="001C542D" w:rsidRDefault="00000000">
      <w:pPr>
        <w:rPr>
          <w:rFonts w:ascii="Times New Roman" w:hAnsi="Times New Roman" w:cs="Times New Roman"/>
        </w:rPr>
      </w:pPr>
      <w:r w:rsidRPr="001C542D">
        <w:rPr>
          <w:rFonts w:ascii="Times New Roman" w:hAnsi="Times New Roman" w:cs="Times New Roman"/>
        </w:rPr>
        <w:t>Testni scenarij: Pretraga refundacija koje sadrže određeni opis</w:t>
      </w:r>
    </w:p>
    <w:p w14:paraId="13CB4848" w14:textId="77777777" w:rsidR="009F740E" w:rsidRPr="001C542D" w:rsidRDefault="00000000">
      <w:pPr>
        <w:rPr>
          <w:rFonts w:ascii="Times New Roman" w:hAnsi="Times New Roman" w:cs="Times New Roman"/>
        </w:rPr>
      </w:pPr>
      <w:r w:rsidRPr="001C542D">
        <w:rPr>
          <w:rFonts w:ascii="Times New Roman" w:hAnsi="Times New Roman" w:cs="Times New Roman"/>
        </w:rPr>
        <w:t xml:space="preserve">Preduvjet: Korisnik je prijavljen i nalazi se na </w:t>
      </w:r>
      <w:proofErr w:type="spellStart"/>
      <w:r w:rsidRPr="001C542D">
        <w:rPr>
          <w:rFonts w:ascii="Times New Roman" w:hAnsi="Times New Roman" w:cs="Times New Roman"/>
        </w:rPr>
        <w:t>dashboard</w:t>
      </w:r>
      <w:proofErr w:type="spellEnd"/>
      <w:r w:rsidRPr="001C542D">
        <w:rPr>
          <w:rFonts w:ascii="Times New Roman" w:hAnsi="Times New Roman" w:cs="Times New Roman"/>
        </w:rPr>
        <w:t xml:space="preserve"> stranici</w:t>
      </w:r>
    </w:p>
    <w:p w14:paraId="78A0B7B0" w14:textId="03CD5182" w:rsidR="009F740E" w:rsidRPr="001C542D" w:rsidRDefault="00000000">
      <w:pPr>
        <w:rPr>
          <w:rFonts w:ascii="Times New Roman" w:hAnsi="Times New Roman" w:cs="Times New Roman"/>
        </w:rPr>
      </w:pPr>
      <w:r w:rsidRPr="001C542D">
        <w:rPr>
          <w:rFonts w:ascii="Times New Roman" w:hAnsi="Times New Roman" w:cs="Times New Roman"/>
        </w:rPr>
        <w:t xml:space="preserve">Autor: </w:t>
      </w:r>
      <w:r w:rsidR="001C542D">
        <w:rPr>
          <w:rFonts w:ascii="Times New Roman" w:hAnsi="Times New Roman" w:cs="Times New Roman"/>
        </w:rPr>
        <w:t>Anita Zovkić</w:t>
      </w:r>
    </w:p>
    <w:p w14:paraId="48B3CA5B" w14:textId="77777777" w:rsidR="009F740E" w:rsidRPr="001C542D" w:rsidRDefault="00000000">
      <w:pPr>
        <w:rPr>
          <w:rFonts w:ascii="Times New Roman" w:hAnsi="Times New Roman" w:cs="Times New Roman"/>
        </w:rPr>
      </w:pPr>
      <w:r w:rsidRPr="001C542D">
        <w:rPr>
          <w:rFonts w:ascii="Times New Roman" w:hAnsi="Times New Roman" w:cs="Times New Roman"/>
        </w:rPr>
        <w:t>Datum kreiranja: 19.05.2025.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</w:tblGrid>
      <w:tr w:rsidR="001C542D" w:rsidRPr="001C542D" w14:paraId="74AEB4BC" w14:textId="77777777">
        <w:tc>
          <w:tcPr>
            <w:tcW w:w="1440" w:type="dxa"/>
          </w:tcPr>
          <w:p w14:paraId="3466E2CB" w14:textId="77777777" w:rsidR="009F740E" w:rsidRPr="001C542D" w:rsidRDefault="00000000">
            <w:pPr>
              <w:rPr>
                <w:rFonts w:ascii="Times New Roman" w:hAnsi="Times New Roman" w:cs="Times New Roman"/>
              </w:rPr>
            </w:pPr>
            <w:r w:rsidRPr="001C542D">
              <w:rPr>
                <w:rFonts w:ascii="Times New Roman" w:hAnsi="Times New Roman" w:cs="Times New Roman"/>
              </w:rPr>
              <w:t>RB</w:t>
            </w:r>
          </w:p>
        </w:tc>
        <w:tc>
          <w:tcPr>
            <w:tcW w:w="1440" w:type="dxa"/>
          </w:tcPr>
          <w:p w14:paraId="6A176880" w14:textId="77777777" w:rsidR="009F740E" w:rsidRPr="001C542D" w:rsidRDefault="00000000">
            <w:pPr>
              <w:rPr>
                <w:rFonts w:ascii="Times New Roman" w:hAnsi="Times New Roman" w:cs="Times New Roman"/>
              </w:rPr>
            </w:pPr>
            <w:r w:rsidRPr="001C542D">
              <w:rPr>
                <w:rFonts w:ascii="Times New Roman" w:hAnsi="Times New Roman" w:cs="Times New Roman"/>
              </w:rPr>
              <w:t>Testni korak</w:t>
            </w:r>
          </w:p>
        </w:tc>
        <w:tc>
          <w:tcPr>
            <w:tcW w:w="1440" w:type="dxa"/>
          </w:tcPr>
          <w:p w14:paraId="1F10DFC7" w14:textId="77777777" w:rsidR="009F740E" w:rsidRPr="001C542D" w:rsidRDefault="00000000">
            <w:pPr>
              <w:rPr>
                <w:rFonts w:ascii="Times New Roman" w:hAnsi="Times New Roman" w:cs="Times New Roman"/>
              </w:rPr>
            </w:pPr>
            <w:r w:rsidRPr="001C542D">
              <w:rPr>
                <w:rFonts w:ascii="Times New Roman" w:hAnsi="Times New Roman" w:cs="Times New Roman"/>
              </w:rPr>
              <w:t>Testni podaci</w:t>
            </w:r>
          </w:p>
        </w:tc>
        <w:tc>
          <w:tcPr>
            <w:tcW w:w="1440" w:type="dxa"/>
          </w:tcPr>
          <w:p w14:paraId="656590A2" w14:textId="77777777" w:rsidR="009F740E" w:rsidRPr="001C542D" w:rsidRDefault="00000000">
            <w:pPr>
              <w:rPr>
                <w:rFonts w:ascii="Times New Roman" w:hAnsi="Times New Roman" w:cs="Times New Roman"/>
              </w:rPr>
            </w:pPr>
            <w:r w:rsidRPr="001C542D">
              <w:rPr>
                <w:rFonts w:ascii="Times New Roman" w:hAnsi="Times New Roman" w:cs="Times New Roman"/>
              </w:rPr>
              <w:t>Očekivani rezultat</w:t>
            </w:r>
          </w:p>
        </w:tc>
        <w:tc>
          <w:tcPr>
            <w:tcW w:w="1440" w:type="dxa"/>
          </w:tcPr>
          <w:p w14:paraId="046A91AA" w14:textId="77777777" w:rsidR="009F740E" w:rsidRPr="001C542D" w:rsidRDefault="00000000">
            <w:pPr>
              <w:rPr>
                <w:rFonts w:ascii="Times New Roman" w:hAnsi="Times New Roman" w:cs="Times New Roman"/>
              </w:rPr>
            </w:pPr>
            <w:r w:rsidRPr="001C542D">
              <w:rPr>
                <w:rFonts w:ascii="Times New Roman" w:hAnsi="Times New Roman" w:cs="Times New Roman"/>
              </w:rPr>
              <w:t>Stvarni rezultat</w:t>
            </w:r>
          </w:p>
        </w:tc>
        <w:tc>
          <w:tcPr>
            <w:tcW w:w="1440" w:type="dxa"/>
          </w:tcPr>
          <w:p w14:paraId="0762CF13" w14:textId="77777777" w:rsidR="009F740E" w:rsidRPr="001C542D" w:rsidRDefault="00000000">
            <w:pPr>
              <w:rPr>
                <w:rFonts w:ascii="Times New Roman" w:hAnsi="Times New Roman" w:cs="Times New Roman"/>
              </w:rPr>
            </w:pPr>
            <w:r w:rsidRPr="001C542D">
              <w:rPr>
                <w:rFonts w:ascii="Times New Roman" w:hAnsi="Times New Roman" w:cs="Times New Roman"/>
              </w:rPr>
              <w:t>Status (P/F)</w:t>
            </w:r>
          </w:p>
        </w:tc>
      </w:tr>
      <w:tr w:rsidR="001C542D" w:rsidRPr="001C542D" w14:paraId="7A100BDA" w14:textId="77777777">
        <w:tc>
          <w:tcPr>
            <w:tcW w:w="1440" w:type="dxa"/>
          </w:tcPr>
          <w:p w14:paraId="6D589046" w14:textId="77777777" w:rsidR="009F740E" w:rsidRPr="001C542D" w:rsidRDefault="00000000">
            <w:pPr>
              <w:rPr>
                <w:rFonts w:ascii="Times New Roman" w:hAnsi="Times New Roman" w:cs="Times New Roman"/>
              </w:rPr>
            </w:pPr>
            <w:r w:rsidRPr="001C542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40" w:type="dxa"/>
          </w:tcPr>
          <w:p w14:paraId="79A3B08E" w14:textId="77777777" w:rsidR="009F740E" w:rsidRPr="001C542D" w:rsidRDefault="00000000">
            <w:pPr>
              <w:rPr>
                <w:rFonts w:ascii="Times New Roman" w:hAnsi="Times New Roman" w:cs="Times New Roman"/>
              </w:rPr>
            </w:pPr>
            <w:r w:rsidRPr="001C542D">
              <w:rPr>
                <w:rFonts w:ascii="Times New Roman" w:hAnsi="Times New Roman" w:cs="Times New Roman"/>
              </w:rPr>
              <w:t>Otvaranje aplikacije</w:t>
            </w:r>
          </w:p>
        </w:tc>
        <w:tc>
          <w:tcPr>
            <w:tcW w:w="1440" w:type="dxa"/>
          </w:tcPr>
          <w:p w14:paraId="17B943C8" w14:textId="77777777" w:rsidR="009F740E" w:rsidRPr="001C542D" w:rsidRDefault="00000000">
            <w:pPr>
              <w:rPr>
                <w:rFonts w:ascii="Times New Roman" w:hAnsi="Times New Roman" w:cs="Times New Roman"/>
              </w:rPr>
            </w:pPr>
            <w:r w:rsidRPr="001C542D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440" w:type="dxa"/>
          </w:tcPr>
          <w:p w14:paraId="3969FD70" w14:textId="77777777" w:rsidR="009F740E" w:rsidRPr="001C542D" w:rsidRDefault="00000000">
            <w:pPr>
              <w:rPr>
                <w:rFonts w:ascii="Times New Roman" w:hAnsi="Times New Roman" w:cs="Times New Roman"/>
              </w:rPr>
            </w:pPr>
            <w:r w:rsidRPr="001C542D">
              <w:rPr>
                <w:rFonts w:ascii="Times New Roman" w:hAnsi="Times New Roman" w:cs="Times New Roman"/>
              </w:rPr>
              <w:t>Login stranica se prikazuje</w:t>
            </w:r>
          </w:p>
        </w:tc>
        <w:tc>
          <w:tcPr>
            <w:tcW w:w="1440" w:type="dxa"/>
          </w:tcPr>
          <w:p w14:paraId="322C8ADA" w14:textId="77777777" w:rsidR="009F740E" w:rsidRPr="001C542D" w:rsidRDefault="00000000">
            <w:pPr>
              <w:rPr>
                <w:rFonts w:ascii="Times New Roman" w:hAnsi="Times New Roman" w:cs="Times New Roman"/>
              </w:rPr>
            </w:pPr>
            <w:r w:rsidRPr="001C542D">
              <w:rPr>
                <w:rFonts w:ascii="Times New Roman" w:hAnsi="Times New Roman" w:cs="Times New Roman"/>
              </w:rPr>
              <w:t>Login stranica se prikazuje</w:t>
            </w:r>
          </w:p>
        </w:tc>
        <w:tc>
          <w:tcPr>
            <w:tcW w:w="1440" w:type="dxa"/>
          </w:tcPr>
          <w:p w14:paraId="71D7ACE0" w14:textId="77777777" w:rsidR="009F740E" w:rsidRPr="001C542D" w:rsidRDefault="00000000">
            <w:pPr>
              <w:rPr>
                <w:rFonts w:ascii="Times New Roman" w:hAnsi="Times New Roman" w:cs="Times New Roman"/>
              </w:rPr>
            </w:pPr>
            <w:r w:rsidRPr="001C542D">
              <w:rPr>
                <w:rFonts w:ascii="Times New Roman" w:hAnsi="Times New Roman" w:cs="Times New Roman"/>
              </w:rPr>
              <w:t>P</w:t>
            </w:r>
          </w:p>
        </w:tc>
      </w:tr>
      <w:tr w:rsidR="001C542D" w:rsidRPr="001C542D" w14:paraId="596FB04C" w14:textId="77777777">
        <w:tc>
          <w:tcPr>
            <w:tcW w:w="1440" w:type="dxa"/>
          </w:tcPr>
          <w:p w14:paraId="54A39B69" w14:textId="77777777" w:rsidR="009F740E" w:rsidRPr="001C542D" w:rsidRDefault="00000000">
            <w:pPr>
              <w:rPr>
                <w:rFonts w:ascii="Times New Roman" w:hAnsi="Times New Roman" w:cs="Times New Roman"/>
              </w:rPr>
            </w:pPr>
            <w:r w:rsidRPr="001C542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40" w:type="dxa"/>
          </w:tcPr>
          <w:p w14:paraId="238DF6AB" w14:textId="77777777" w:rsidR="009F740E" w:rsidRPr="001C542D" w:rsidRDefault="00000000">
            <w:pPr>
              <w:rPr>
                <w:rFonts w:ascii="Times New Roman" w:hAnsi="Times New Roman" w:cs="Times New Roman"/>
              </w:rPr>
            </w:pPr>
            <w:r w:rsidRPr="001C542D">
              <w:rPr>
                <w:rFonts w:ascii="Times New Roman" w:hAnsi="Times New Roman" w:cs="Times New Roman"/>
              </w:rPr>
              <w:t>Prijava</w:t>
            </w:r>
          </w:p>
        </w:tc>
        <w:tc>
          <w:tcPr>
            <w:tcW w:w="1440" w:type="dxa"/>
          </w:tcPr>
          <w:p w14:paraId="183CCAB3" w14:textId="77777777" w:rsidR="009F740E" w:rsidRPr="001C542D" w:rsidRDefault="00000000">
            <w:pPr>
              <w:rPr>
                <w:rFonts w:ascii="Times New Roman" w:hAnsi="Times New Roman" w:cs="Times New Roman"/>
              </w:rPr>
            </w:pPr>
            <w:proofErr w:type="spellStart"/>
            <w:r w:rsidRPr="001C542D">
              <w:rPr>
                <w:rFonts w:ascii="Times New Roman" w:hAnsi="Times New Roman" w:cs="Times New Roman"/>
              </w:rPr>
              <w:t>admin</w:t>
            </w:r>
            <w:proofErr w:type="spellEnd"/>
            <w:r w:rsidRPr="001C542D">
              <w:rPr>
                <w:rFonts w:ascii="Times New Roman" w:hAnsi="Times New Roman" w:cs="Times New Roman"/>
              </w:rPr>
              <w:t xml:space="preserve"> / </w:t>
            </w:r>
            <w:proofErr w:type="spellStart"/>
            <w:r w:rsidRPr="001C542D">
              <w:rPr>
                <w:rFonts w:ascii="Times New Roman" w:hAnsi="Times New Roman" w:cs="Times New Roman"/>
              </w:rPr>
              <w:t>adminPass</w:t>
            </w:r>
            <w:proofErr w:type="spellEnd"/>
          </w:p>
        </w:tc>
        <w:tc>
          <w:tcPr>
            <w:tcW w:w="1440" w:type="dxa"/>
          </w:tcPr>
          <w:p w14:paraId="6F3900ED" w14:textId="77777777" w:rsidR="009F740E" w:rsidRPr="001C542D" w:rsidRDefault="00000000">
            <w:pPr>
              <w:rPr>
                <w:rFonts w:ascii="Times New Roman" w:hAnsi="Times New Roman" w:cs="Times New Roman"/>
              </w:rPr>
            </w:pPr>
            <w:proofErr w:type="spellStart"/>
            <w:r w:rsidRPr="001C542D">
              <w:rPr>
                <w:rFonts w:ascii="Times New Roman" w:hAnsi="Times New Roman" w:cs="Times New Roman"/>
              </w:rPr>
              <w:t>Dashboard</w:t>
            </w:r>
            <w:proofErr w:type="spellEnd"/>
            <w:r w:rsidRPr="001C542D">
              <w:rPr>
                <w:rFonts w:ascii="Times New Roman" w:hAnsi="Times New Roman" w:cs="Times New Roman"/>
              </w:rPr>
              <w:t xml:space="preserve"> se prikazuje</w:t>
            </w:r>
          </w:p>
        </w:tc>
        <w:tc>
          <w:tcPr>
            <w:tcW w:w="1440" w:type="dxa"/>
          </w:tcPr>
          <w:p w14:paraId="78E5845F" w14:textId="77777777" w:rsidR="009F740E" w:rsidRPr="001C542D" w:rsidRDefault="00000000">
            <w:pPr>
              <w:rPr>
                <w:rFonts w:ascii="Times New Roman" w:hAnsi="Times New Roman" w:cs="Times New Roman"/>
              </w:rPr>
            </w:pPr>
            <w:proofErr w:type="spellStart"/>
            <w:r w:rsidRPr="001C542D">
              <w:rPr>
                <w:rFonts w:ascii="Times New Roman" w:hAnsi="Times New Roman" w:cs="Times New Roman"/>
              </w:rPr>
              <w:t>Dashboard</w:t>
            </w:r>
            <w:proofErr w:type="spellEnd"/>
            <w:r w:rsidRPr="001C542D">
              <w:rPr>
                <w:rFonts w:ascii="Times New Roman" w:hAnsi="Times New Roman" w:cs="Times New Roman"/>
              </w:rPr>
              <w:t xml:space="preserve"> se prikazuje</w:t>
            </w:r>
          </w:p>
        </w:tc>
        <w:tc>
          <w:tcPr>
            <w:tcW w:w="1440" w:type="dxa"/>
          </w:tcPr>
          <w:p w14:paraId="18142F85" w14:textId="77777777" w:rsidR="009F740E" w:rsidRPr="001C542D" w:rsidRDefault="00000000">
            <w:pPr>
              <w:rPr>
                <w:rFonts w:ascii="Times New Roman" w:hAnsi="Times New Roman" w:cs="Times New Roman"/>
              </w:rPr>
            </w:pPr>
            <w:r w:rsidRPr="001C542D">
              <w:rPr>
                <w:rFonts w:ascii="Times New Roman" w:hAnsi="Times New Roman" w:cs="Times New Roman"/>
              </w:rPr>
              <w:t>P</w:t>
            </w:r>
          </w:p>
        </w:tc>
      </w:tr>
      <w:tr w:rsidR="001C542D" w:rsidRPr="001C542D" w14:paraId="79B81FAB" w14:textId="77777777">
        <w:tc>
          <w:tcPr>
            <w:tcW w:w="1440" w:type="dxa"/>
          </w:tcPr>
          <w:p w14:paraId="2CCB292E" w14:textId="77777777" w:rsidR="009F740E" w:rsidRPr="001C542D" w:rsidRDefault="00000000">
            <w:pPr>
              <w:rPr>
                <w:rFonts w:ascii="Times New Roman" w:hAnsi="Times New Roman" w:cs="Times New Roman"/>
              </w:rPr>
            </w:pPr>
            <w:r w:rsidRPr="001C542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40" w:type="dxa"/>
          </w:tcPr>
          <w:p w14:paraId="08F78DD3" w14:textId="77777777" w:rsidR="009F740E" w:rsidRPr="001C542D" w:rsidRDefault="00000000">
            <w:pPr>
              <w:rPr>
                <w:rFonts w:ascii="Times New Roman" w:hAnsi="Times New Roman" w:cs="Times New Roman"/>
              </w:rPr>
            </w:pPr>
            <w:r w:rsidRPr="001C542D">
              <w:rPr>
                <w:rFonts w:ascii="Times New Roman" w:hAnsi="Times New Roman" w:cs="Times New Roman"/>
              </w:rPr>
              <w:t>Unos pojma u tražilicu</w:t>
            </w:r>
          </w:p>
        </w:tc>
        <w:tc>
          <w:tcPr>
            <w:tcW w:w="1440" w:type="dxa"/>
          </w:tcPr>
          <w:p w14:paraId="1C088F67" w14:textId="77777777" w:rsidR="009F740E" w:rsidRPr="001C542D" w:rsidRDefault="00000000">
            <w:pPr>
              <w:rPr>
                <w:rFonts w:ascii="Times New Roman" w:hAnsi="Times New Roman" w:cs="Times New Roman"/>
              </w:rPr>
            </w:pPr>
            <w:r w:rsidRPr="001C542D">
              <w:rPr>
                <w:rFonts w:ascii="Times New Roman" w:hAnsi="Times New Roman" w:cs="Times New Roman"/>
              </w:rPr>
              <w:t>konferenciju u Rijeci</w:t>
            </w:r>
          </w:p>
        </w:tc>
        <w:tc>
          <w:tcPr>
            <w:tcW w:w="1440" w:type="dxa"/>
          </w:tcPr>
          <w:p w14:paraId="0F721B4B" w14:textId="77777777" w:rsidR="009F740E" w:rsidRPr="001C542D" w:rsidRDefault="00000000">
            <w:pPr>
              <w:rPr>
                <w:rFonts w:ascii="Times New Roman" w:hAnsi="Times New Roman" w:cs="Times New Roman"/>
              </w:rPr>
            </w:pPr>
            <w:r w:rsidRPr="001C542D">
              <w:rPr>
                <w:rFonts w:ascii="Times New Roman" w:hAnsi="Times New Roman" w:cs="Times New Roman"/>
              </w:rPr>
              <w:t>Prikazuje se rezultat koji sadrži uneseni pojam</w:t>
            </w:r>
          </w:p>
        </w:tc>
        <w:tc>
          <w:tcPr>
            <w:tcW w:w="1440" w:type="dxa"/>
          </w:tcPr>
          <w:p w14:paraId="278DBA8E" w14:textId="77777777" w:rsidR="009F740E" w:rsidRPr="001C542D" w:rsidRDefault="00000000">
            <w:pPr>
              <w:rPr>
                <w:rFonts w:ascii="Times New Roman" w:hAnsi="Times New Roman" w:cs="Times New Roman"/>
              </w:rPr>
            </w:pPr>
            <w:r w:rsidRPr="001C542D">
              <w:rPr>
                <w:rFonts w:ascii="Times New Roman" w:hAnsi="Times New Roman" w:cs="Times New Roman"/>
              </w:rPr>
              <w:t>Rezultat prikazan</w:t>
            </w:r>
          </w:p>
        </w:tc>
        <w:tc>
          <w:tcPr>
            <w:tcW w:w="1440" w:type="dxa"/>
          </w:tcPr>
          <w:p w14:paraId="033A96CE" w14:textId="77777777" w:rsidR="009F740E" w:rsidRPr="001C542D" w:rsidRDefault="00000000">
            <w:pPr>
              <w:rPr>
                <w:rFonts w:ascii="Times New Roman" w:hAnsi="Times New Roman" w:cs="Times New Roman"/>
              </w:rPr>
            </w:pPr>
            <w:r w:rsidRPr="001C542D">
              <w:rPr>
                <w:rFonts w:ascii="Times New Roman" w:hAnsi="Times New Roman" w:cs="Times New Roman"/>
              </w:rPr>
              <w:t>P</w:t>
            </w:r>
          </w:p>
        </w:tc>
      </w:tr>
    </w:tbl>
    <w:p w14:paraId="27A3E43A" w14:textId="63A96A0C" w:rsidR="00000000" w:rsidRDefault="00000000"/>
    <w:p w14:paraId="0875F0FF" w14:textId="42A33307" w:rsidR="00917307" w:rsidRDefault="0091730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Analiza rizika i prioriteta</w:t>
      </w:r>
    </w:p>
    <w:p w14:paraId="5D0763E6" w14:textId="21CF8DEA" w:rsidR="00917307" w:rsidRPr="00917307" w:rsidRDefault="00917307">
      <w:pPr>
        <w:rPr>
          <w:rFonts w:ascii="Times New Roman" w:hAnsi="Times New Roman" w:cs="Times New Roman"/>
        </w:rPr>
      </w:pPr>
      <w:r w:rsidRPr="00917307">
        <w:rPr>
          <w:rFonts w:ascii="Times New Roman" w:hAnsi="Times New Roman" w:cs="Times New Roman"/>
        </w:rPr>
        <w:t>Pretraga omogućuje korisniku da brzo pronađe određeni zahtjev, što poboljšava snalaženje u aplikaciji. Iako aplikacija može raditi i bez pretrage, ova funkcija je važna za korisničko iskustvo. Rizik nije velik, ali je preporučljivo imati test kako bi se provjerilo da pretraga ispravno radi. Prioritet je srednji.</w:t>
      </w:r>
      <w:r w:rsidRPr="00917307">
        <w:rPr>
          <w:rFonts w:ascii="Times New Roman" w:hAnsi="Times New Roman" w:cs="Times New Roman"/>
        </w:rPr>
        <w:t xml:space="preserve"> </w:t>
      </w:r>
    </w:p>
    <w:sectPr w:rsidR="00917307" w:rsidRPr="0091730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Brojevi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Brojevi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Grafikeoznake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Grafikeoznake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Brojevi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Grafikeoznak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83405933">
    <w:abstractNumId w:val="8"/>
  </w:num>
  <w:num w:numId="2" w16cid:durableId="1426802232">
    <w:abstractNumId w:val="6"/>
  </w:num>
  <w:num w:numId="3" w16cid:durableId="840269036">
    <w:abstractNumId w:val="5"/>
  </w:num>
  <w:num w:numId="4" w16cid:durableId="347218906">
    <w:abstractNumId w:val="4"/>
  </w:num>
  <w:num w:numId="5" w16cid:durableId="712197651">
    <w:abstractNumId w:val="7"/>
  </w:num>
  <w:num w:numId="6" w16cid:durableId="886144795">
    <w:abstractNumId w:val="3"/>
  </w:num>
  <w:num w:numId="7" w16cid:durableId="159589284">
    <w:abstractNumId w:val="2"/>
  </w:num>
  <w:num w:numId="8" w16cid:durableId="350184044">
    <w:abstractNumId w:val="1"/>
  </w:num>
  <w:num w:numId="9" w16cid:durableId="121852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C542D"/>
    <w:rsid w:val="0029639D"/>
    <w:rsid w:val="00326F90"/>
    <w:rsid w:val="0050286F"/>
    <w:rsid w:val="00917307"/>
    <w:rsid w:val="009F740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D859124"/>
  <w14:defaultImageDpi w14:val="300"/>
  <w15:docId w15:val="{DF6BD080-D3CE-4A27-A1AD-1C8C384C7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lang w:val="hr-HR"/>
    </w:rPr>
  </w:style>
  <w:style w:type="paragraph" w:styleId="Naslov1">
    <w:name w:val="heading 1"/>
    <w:basedOn w:val="Normal"/>
    <w:next w:val="Normal"/>
    <w:link w:val="Naslov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Zadanifontodlomka">
    <w:name w:val="Default Paragraph Font"/>
    <w:uiPriority w:val="1"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Zaglavlje">
    <w:name w:val="header"/>
    <w:basedOn w:val="Normal"/>
    <w:link w:val="Zaglavlje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E618BF"/>
  </w:style>
  <w:style w:type="paragraph" w:styleId="Podnoje">
    <w:name w:val="footer"/>
    <w:basedOn w:val="Normal"/>
    <w:link w:val="Podnoje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E618BF"/>
  </w:style>
  <w:style w:type="paragraph" w:styleId="Bezproreda">
    <w:name w:val="No Spacing"/>
    <w:uiPriority w:val="1"/>
    <w:qFormat/>
    <w:rsid w:val="00FC693F"/>
    <w:pPr>
      <w:spacing w:after="0" w:line="240" w:lineRule="auto"/>
    </w:pPr>
  </w:style>
  <w:style w:type="character" w:customStyle="1" w:styleId="Naslov1Char">
    <w:name w:val="Naslov 1 Char"/>
    <w:basedOn w:val="Zadanifontodlomka"/>
    <w:link w:val="Naslov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slov2Char">
    <w:name w:val="Naslov 2 Char"/>
    <w:basedOn w:val="Zadanifontodlomka"/>
    <w:link w:val="Naslov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slov3Char">
    <w:name w:val="Naslov 3 Char"/>
    <w:basedOn w:val="Zadanifontodlomka"/>
    <w:link w:val="Naslov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slov">
    <w:name w:val="Title"/>
    <w:basedOn w:val="Normal"/>
    <w:next w:val="Normal"/>
    <w:link w:val="Naslov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slovChar">
    <w:name w:val="Naslov Char"/>
    <w:basedOn w:val="Zadanifontodlomka"/>
    <w:link w:val="Naslov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naslovChar">
    <w:name w:val="Podnaslov Char"/>
    <w:basedOn w:val="Zadanifontodlomka"/>
    <w:link w:val="Podnaslov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Odlomakpopis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ijeloteksta">
    <w:name w:val="Body Text"/>
    <w:basedOn w:val="Normal"/>
    <w:link w:val="TijelotekstaChar"/>
    <w:uiPriority w:val="99"/>
    <w:unhideWhenUsed/>
    <w:rsid w:val="00AA1D8D"/>
    <w:pPr>
      <w:spacing w:after="120"/>
    </w:pPr>
  </w:style>
  <w:style w:type="character" w:customStyle="1" w:styleId="TijelotekstaChar">
    <w:name w:val="Tijelo teksta Char"/>
    <w:basedOn w:val="Zadanifontodlomka"/>
    <w:link w:val="Tijeloteksta"/>
    <w:uiPriority w:val="99"/>
    <w:rsid w:val="00AA1D8D"/>
  </w:style>
  <w:style w:type="paragraph" w:styleId="Tijeloteksta2">
    <w:name w:val="Body Text 2"/>
    <w:basedOn w:val="Normal"/>
    <w:link w:val="Tijeloteksta2Char"/>
    <w:uiPriority w:val="99"/>
    <w:unhideWhenUsed/>
    <w:rsid w:val="00AA1D8D"/>
    <w:pPr>
      <w:spacing w:after="120" w:line="480" w:lineRule="auto"/>
    </w:pPr>
  </w:style>
  <w:style w:type="character" w:customStyle="1" w:styleId="Tijeloteksta2Char">
    <w:name w:val="Tijelo teksta 2 Char"/>
    <w:basedOn w:val="Zadanifontodlomka"/>
    <w:link w:val="Tijeloteksta2"/>
    <w:uiPriority w:val="99"/>
    <w:rsid w:val="00AA1D8D"/>
  </w:style>
  <w:style w:type="paragraph" w:styleId="Tijeloteksta3">
    <w:name w:val="Body Text 3"/>
    <w:basedOn w:val="Normal"/>
    <w:link w:val="Tijeloteksta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ijeloteksta3Char">
    <w:name w:val="Tijelo teksta 3 Char"/>
    <w:basedOn w:val="Zadanifontodlomka"/>
    <w:link w:val="Tijeloteksta3"/>
    <w:uiPriority w:val="99"/>
    <w:rsid w:val="00AA1D8D"/>
    <w:rPr>
      <w:sz w:val="16"/>
      <w:szCs w:val="16"/>
    </w:rPr>
  </w:style>
  <w:style w:type="paragraph" w:styleId="Popis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Popis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Popis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Grafikeoznake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Grafikeoznake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Grafikeoznake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Brojevi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Brojevi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Brojevi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Nastavakpopis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Nastavakpopis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Nastavakpopis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kstmakronaredbe">
    <w:name w:val="macro"/>
    <w:link w:val="Tekstmakronaredbe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kstmakronaredbeChar">
    <w:name w:val="Tekst makronaredbe Char"/>
    <w:basedOn w:val="Zadanifontodlomka"/>
    <w:link w:val="Tekstmakronaredbe"/>
    <w:uiPriority w:val="99"/>
    <w:rsid w:val="0029639D"/>
    <w:rPr>
      <w:rFonts w:ascii="Courier" w:hAnsi="Courier"/>
      <w:sz w:val="20"/>
      <w:szCs w:val="20"/>
    </w:rPr>
  </w:style>
  <w:style w:type="paragraph" w:styleId="Citat">
    <w:name w:val="Quote"/>
    <w:basedOn w:val="Normal"/>
    <w:next w:val="Normal"/>
    <w:link w:val="CitatChar"/>
    <w:uiPriority w:val="29"/>
    <w:qFormat/>
    <w:rsid w:val="00FC693F"/>
    <w:rPr>
      <w:i/>
      <w:iCs/>
      <w:color w:val="000000" w:themeColor="text1"/>
    </w:rPr>
  </w:style>
  <w:style w:type="character" w:customStyle="1" w:styleId="CitatChar">
    <w:name w:val="Citat Char"/>
    <w:basedOn w:val="Zadanifontodlomka"/>
    <w:link w:val="Citat"/>
    <w:uiPriority w:val="29"/>
    <w:rsid w:val="00FC693F"/>
    <w:rPr>
      <w:i/>
      <w:iCs/>
      <w:color w:val="000000" w:themeColor="text1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slov5Char">
    <w:name w:val="Naslov 5 Char"/>
    <w:basedOn w:val="Zadanifontodlomka"/>
    <w:link w:val="Naslov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slov6Char">
    <w:name w:val="Naslov 6 Char"/>
    <w:basedOn w:val="Zadanifontodlomka"/>
    <w:link w:val="Naslov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slov7Char">
    <w:name w:val="Naslov 7 Char"/>
    <w:basedOn w:val="Zadanifontodlomka"/>
    <w:link w:val="Naslov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slov8Char">
    <w:name w:val="Naslov 8 Char"/>
    <w:basedOn w:val="Zadanifontodlomka"/>
    <w:link w:val="Naslov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Naslov9Char">
    <w:name w:val="Naslov 9 Char"/>
    <w:basedOn w:val="Zadanifontodlomka"/>
    <w:link w:val="Naslov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Opisslik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Naglaeno">
    <w:name w:val="Strong"/>
    <w:basedOn w:val="Zadanifontodlomka"/>
    <w:uiPriority w:val="22"/>
    <w:qFormat/>
    <w:rsid w:val="00FC693F"/>
    <w:rPr>
      <w:b/>
      <w:bCs/>
    </w:rPr>
  </w:style>
  <w:style w:type="character" w:styleId="Istaknuto">
    <w:name w:val="Emphasis"/>
    <w:basedOn w:val="Zadanifontodlomka"/>
    <w:uiPriority w:val="20"/>
    <w:qFormat/>
    <w:rsid w:val="00FC693F"/>
    <w:rPr>
      <w:i/>
      <w:iCs/>
    </w:rPr>
  </w:style>
  <w:style w:type="paragraph" w:styleId="Naglaencitat">
    <w:name w:val="Intense Quote"/>
    <w:basedOn w:val="Normal"/>
    <w:next w:val="Normal"/>
    <w:link w:val="Naglaencita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NaglaencitatChar">
    <w:name w:val="Naglašen citat Char"/>
    <w:basedOn w:val="Zadanifontodlomka"/>
    <w:link w:val="Naglaencitat"/>
    <w:uiPriority w:val="30"/>
    <w:rsid w:val="00FC693F"/>
    <w:rPr>
      <w:b/>
      <w:bCs/>
      <w:i/>
      <w:iCs/>
      <w:color w:val="4F81BD" w:themeColor="accent1"/>
    </w:rPr>
  </w:style>
  <w:style w:type="character" w:styleId="Neupadljivoisticanje">
    <w:name w:val="Subtle Emphasis"/>
    <w:basedOn w:val="Zadanifontodlomka"/>
    <w:uiPriority w:val="19"/>
    <w:qFormat/>
    <w:rsid w:val="00FC693F"/>
    <w:rPr>
      <w:i/>
      <w:iCs/>
      <w:color w:val="808080" w:themeColor="text1" w:themeTint="7F"/>
    </w:rPr>
  </w:style>
  <w:style w:type="character" w:styleId="Jakoisticanje">
    <w:name w:val="Intense Emphasis"/>
    <w:basedOn w:val="Zadanifontodlomka"/>
    <w:uiPriority w:val="21"/>
    <w:qFormat/>
    <w:rsid w:val="00FC693F"/>
    <w:rPr>
      <w:b/>
      <w:bCs/>
      <w:i/>
      <w:iCs/>
      <w:color w:val="4F81BD" w:themeColor="accent1"/>
    </w:rPr>
  </w:style>
  <w:style w:type="character" w:styleId="Neupadljivareferenca">
    <w:name w:val="Subtle Reference"/>
    <w:basedOn w:val="Zadanifontodlomka"/>
    <w:uiPriority w:val="31"/>
    <w:qFormat/>
    <w:rsid w:val="00FC693F"/>
    <w:rPr>
      <w:smallCaps/>
      <w:color w:val="C0504D" w:themeColor="accent2"/>
      <w:u w:val="single"/>
    </w:rPr>
  </w:style>
  <w:style w:type="character" w:styleId="Istaknutareferenca">
    <w:name w:val="Intense Reference"/>
    <w:basedOn w:val="Zadanifontodlomka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Naslovknjige">
    <w:name w:val="Book Title"/>
    <w:basedOn w:val="Zadanifontodlomka"/>
    <w:uiPriority w:val="33"/>
    <w:qFormat/>
    <w:rsid w:val="00FC693F"/>
    <w:rPr>
      <w:b/>
      <w:bCs/>
      <w:smallCaps/>
      <w:spacing w:val="5"/>
    </w:rPr>
  </w:style>
  <w:style w:type="paragraph" w:styleId="TOCNaslov">
    <w:name w:val="TOC Heading"/>
    <w:basedOn w:val="Naslov1"/>
    <w:next w:val="Normal"/>
    <w:uiPriority w:val="39"/>
    <w:semiHidden/>
    <w:unhideWhenUsed/>
    <w:qFormat/>
    <w:rsid w:val="00FC693F"/>
    <w:pPr>
      <w:outlineLvl w:val="9"/>
    </w:pPr>
  </w:style>
  <w:style w:type="table" w:styleId="Reetkatablice">
    <w:name w:val="Table Grid"/>
    <w:basedOn w:val="Obinatablica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vijetlosjenanje">
    <w:name w:val="Light Shading"/>
    <w:basedOn w:val="Obinatablica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vijetlosjenanje-Isticanje1">
    <w:name w:val="Light Shading Accent 1"/>
    <w:basedOn w:val="Obinatablica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vijetlosjenanje-Isticanje2">
    <w:name w:val="Light Shading Accent 2"/>
    <w:basedOn w:val="Obinatablica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vijetlosjenanje-Isticanje3">
    <w:name w:val="Light Shading Accent 3"/>
    <w:basedOn w:val="Obinatablica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vijetlosjenanje-Isticanje4">
    <w:name w:val="Light Shading Accent 4"/>
    <w:basedOn w:val="Obinatablica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vijetlosjenanje-Isticanje5">
    <w:name w:val="Light Shading Accent 5"/>
    <w:basedOn w:val="Obinatablica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vijetlosjenanje-Isticanje6">
    <w:name w:val="Light Shading Accent 6"/>
    <w:basedOn w:val="Obinatablica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Svijetlipopis">
    <w:name w:val="Light List"/>
    <w:basedOn w:val="Obinatablica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vijetlipopis-Isticanje1">
    <w:name w:val="Light List Accent 1"/>
    <w:basedOn w:val="Obinatablica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Svijetlipopis-Isticanje2">
    <w:name w:val="Light List Accent 2"/>
    <w:basedOn w:val="Obinatablic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Svijetlipopis-Isticanje3">
    <w:name w:val="Light List Accent 3"/>
    <w:basedOn w:val="Obinatablic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Svijetlipopis-Isticanje4">
    <w:name w:val="Light List Accent 4"/>
    <w:basedOn w:val="Obinatablic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Svijetlipopis-Isticanje5">
    <w:name w:val="Light List Accent 5"/>
    <w:basedOn w:val="Obinatablic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Srednjipopis-Isticanje6">
    <w:name w:val="Light List Accent 6"/>
    <w:basedOn w:val="Obinatablic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Svijetlareetka">
    <w:name w:val="Light Grid"/>
    <w:basedOn w:val="Obinatablic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Svijetlareetka-Isticanje1">
    <w:name w:val="Light Grid Accent 1"/>
    <w:basedOn w:val="Obinatablic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Svijetlareetka-Isticanje2">
    <w:name w:val="Light Grid Accent 2"/>
    <w:basedOn w:val="Obinatablic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Svijetlareetka-Isticanje3">
    <w:name w:val="Light Grid Accent 3"/>
    <w:basedOn w:val="Obinatablic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Svijetlareetka-Isticanje4">
    <w:name w:val="Light Grid Accent 4"/>
    <w:basedOn w:val="Obinatablic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Svijetlareetka-Isticanje5">
    <w:name w:val="Light Grid Accent 5"/>
    <w:basedOn w:val="Obinatablic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Srednjareetka-Isticanje6">
    <w:name w:val="Light Grid Accent 6"/>
    <w:basedOn w:val="Obinatablic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rednjesjenanje1">
    <w:name w:val="Medium Shading 1"/>
    <w:basedOn w:val="Obinatablic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rednjesjenanje1-Isticanje1">
    <w:name w:val="Medium Shading 1 Accent 1"/>
    <w:basedOn w:val="Obinatablic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rednjesjenanje1-Isticanje2">
    <w:name w:val="Medium Shading 1 Accent 2"/>
    <w:basedOn w:val="Obinatablic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rednjesjenanje1-Isticanje3">
    <w:name w:val="Medium Shading 1 Accent 3"/>
    <w:basedOn w:val="Obinatablic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rednjesjenanje1-Isticanje4">
    <w:name w:val="Medium Shading 1 Accent 4"/>
    <w:basedOn w:val="Obinatablic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rednjesjenanje1-Isticanje5">
    <w:name w:val="Medium Shading 1 Accent 5"/>
    <w:basedOn w:val="Obinatablic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rednjesjenanje1-Isticanje6">
    <w:name w:val="Medium Shading 1 Accent 6"/>
    <w:basedOn w:val="Obinatablic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rednjesjenanje2">
    <w:name w:val="Medium Shading 2"/>
    <w:basedOn w:val="Obinatablic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rednjesjenanje2-Isticanje1">
    <w:name w:val="Medium Shading 2 Accent 1"/>
    <w:basedOn w:val="Obinatablic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rednjesjenanje2-Isticanje2">
    <w:name w:val="Medium Shading 2 Accent 2"/>
    <w:basedOn w:val="Obinatablic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rednjesjenanje2-Isticanje3">
    <w:name w:val="Medium Shading 2 Accent 3"/>
    <w:basedOn w:val="Obinatablic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rednjesjenanje2-Isticanje4">
    <w:name w:val="Medium Shading 2 Accent 4"/>
    <w:basedOn w:val="Obinatablic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rednjesjenanje2-Isticanje5">
    <w:name w:val="Medium Shading 2 Accent 5"/>
    <w:basedOn w:val="Obinatablic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rednjesjenanje2-Isticanje6">
    <w:name w:val="Medium Shading 2 Accent 6"/>
    <w:basedOn w:val="Obinatablic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rednjipopis1">
    <w:name w:val="Medium List 1"/>
    <w:basedOn w:val="Obinatablic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Srednjipopis1-Isticanje1">
    <w:name w:val="Medium List 1 Accent 1"/>
    <w:basedOn w:val="Obinatablic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Srednjipopis1-Isticanje2">
    <w:name w:val="Medium List 1 Accent 2"/>
    <w:basedOn w:val="Obinatablic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Srednjipopis1-Isticanje3">
    <w:name w:val="Medium List 1 Accent 3"/>
    <w:basedOn w:val="Obinatablic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Srednjipopis1-Isticanje4">
    <w:name w:val="Medium List 1 Accent 4"/>
    <w:basedOn w:val="Obinatablic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Srednjipopis1-Isticanje5">
    <w:name w:val="Medium List 1 Accent 5"/>
    <w:basedOn w:val="Obinatablic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Srednjipopis1-Isticanje6">
    <w:name w:val="Medium List 1 Accent 6"/>
    <w:basedOn w:val="Obinatablic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Srednjipopis2">
    <w:name w:val="Medium List 2"/>
    <w:basedOn w:val="Obinatablic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rednjipopis2-Isticanje1">
    <w:name w:val="Medium List 2 Accent 1"/>
    <w:basedOn w:val="Obinatablic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rednjipopis2-Isticanje2">
    <w:name w:val="Medium List 2 Accent 2"/>
    <w:basedOn w:val="Obinatablic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rednjipopis2-Isticanje3">
    <w:name w:val="Medium List 2 Accent 3"/>
    <w:basedOn w:val="Obinatablic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rednjipopis2-Isticanje4">
    <w:name w:val="Medium List 2 Accent 4"/>
    <w:basedOn w:val="Obinatablic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rednjipopis2-Isticanje5">
    <w:name w:val="Medium List 2 Accent 5"/>
    <w:basedOn w:val="Obinatablic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rednjipopis2-Isticanje6">
    <w:name w:val="Medium List 2 Accent 6"/>
    <w:basedOn w:val="Obinatablic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rednjareetka1">
    <w:name w:val="Medium Grid 1"/>
    <w:basedOn w:val="Obinatablic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Srednjareetka1-Isticanje1">
    <w:name w:val="Medium Grid 1 Accent 1"/>
    <w:basedOn w:val="Obinatablic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rednjareetka1-Isticanje2">
    <w:name w:val="Medium Grid 1 Accent 2"/>
    <w:basedOn w:val="Obinatablic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Srednjareetka1-Isticanje3">
    <w:name w:val="Medium Grid 1 Accent 3"/>
    <w:basedOn w:val="Obinatablic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rednjareetka1-Isticanje4">
    <w:name w:val="Medium Grid 1 Accent 4"/>
    <w:basedOn w:val="Obinatablic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Srednjareetka1-Isticanje5">
    <w:name w:val="Medium Grid 1 Accent 5"/>
    <w:basedOn w:val="Obinatablic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Srednjareetka1-Isticanje6">
    <w:name w:val="Medium Grid 1 Accent 6"/>
    <w:basedOn w:val="Obinatablic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Srednjareetka2">
    <w:name w:val="Medium Grid 2"/>
    <w:basedOn w:val="Obinatablic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rednjareetka2-Isticanje1">
    <w:name w:val="Medium Grid 2 Accent 1"/>
    <w:basedOn w:val="Obinatablic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rednjareetka2-Isticanje2">
    <w:name w:val="Medium Grid 2 Accent 2"/>
    <w:basedOn w:val="Obinatablic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rednjareetka2-Isticanje3">
    <w:name w:val="Medium Grid 2 Accent 3"/>
    <w:basedOn w:val="Obinatablic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rednjareetka2-Isticanje4">
    <w:name w:val="Medium Grid 2 Accent 4"/>
    <w:basedOn w:val="Obinatablic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rednjareetka2-Isticanje5">
    <w:name w:val="Medium Grid 2 Accent 5"/>
    <w:basedOn w:val="Obinatablic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rednjareetka2-Isticanje6">
    <w:name w:val="Medium Grid 2 Accent 6"/>
    <w:basedOn w:val="Obinatablic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rednjareetka3">
    <w:name w:val="Medium Grid 3"/>
    <w:basedOn w:val="Obinatablic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Srednjareetka3-Isticanje1">
    <w:name w:val="Medium Grid 3 Accent 1"/>
    <w:basedOn w:val="Obinatablic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Srednjareetka3-Isticanje2">
    <w:name w:val="Medium Grid 3 Accent 2"/>
    <w:basedOn w:val="Obinatablic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Srednjareetka3-Isticanje3">
    <w:name w:val="Medium Grid 3 Accent 3"/>
    <w:basedOn w:val="Obinatablic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Srednjareetka3-Isticanje4">
    <w:name w:val="Medium Grid 3 Accent 4"/>
    <w:basedOn w:val="Obinatablic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Srednjareetka3-Isticanje5">
    <w:name w:val="Medium Grid 3 Accent 5"/>
    <w:basedOn w:val="Obinatablic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Srednjareetka3-Isticanje6">
    <w:name w:val="Medium Grid 3 Accent 6"/>
    <w:basedOn w:val="Obinatablic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Tamnipopis">
    <w:name w:val="Dark List"/>
    <w:basedOn w:val="Obinatablic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Tamnipopis-Isticanje1">
    <w:name w:val="Dark List Accent 1"/>
    <w:basedOn w:val="Obinatablic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Tamnipopis-Isticanje2">
    <w:name w:val="Dark List Accent 2"/>
    <w:basedOn w:val="Obinatablic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Tamnipopis-Isticanje3">
    <w:name w:val="Dark List Accent 3"/>
    <w:basedOn w:val="Obinatablic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Tamnipopis-Isticanje4">
    <w:name w:val="Dark List Accent 4"/>
    <w:basedOn w:val="Obinatablic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Tamnipopis-Isticanje5">
    <w:name w:val="Dark List Accent 5"/>
    <w:basedOn w:val="Obinatablic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Tamnipopis-Isticanje6">
    <w:name w:val="Dark List Accent 6"/>
    <w:basedOn w:val="Obinatablic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Obojanosjenanje">
    <w:name w:val="Colorful Shading"/>
    <w:basedOn w:val="Obinatablic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Obojanosjenanje-Isticanje1">
    <w:name w:val="Colorful Shading Accent 1"/>
    <w:basedOn w:val="Obinatablic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jenanjeuboji-Isticanje2">
    <w:name w:val="Colorful Shading Accent 2"/>
    <w:basedOn w:val="Obinatablic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Obojanosjenanje-Isticanje3">
    <w:name w:val="Colorful Shading Accent 3"/>
    <w:basedOn w:val="Obinatablic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bojanosjenanje-Isticanje4">
    <w:name w:val="Colorful Shading Accent 4"/>
    <w:basedOn w:val="Obinatablic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Obojanosjenanje-Isticanje5">
    <w:name w:val="Colorful Shading Accent 5"/>
    <w:basedOn w:val="Obinatablic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Obojanosjenanje-Isticanje6">
    <w:name w:val="Colorful Shading Accent 6"/>
    <w:basedOn w:val="Obinatablic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Obojanipopis">
    <w:name w:val="Colorful List"/>
    <w:basedOn w:val="Obinatablic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Obojanipopis-Isticanje1">
    <w:name w:val="Colorful List Accent 1"/>
    <w:basedOn w:val="Obinatablic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Obojanopopis-Isticanje2">
    <w:name w:val="Colorful List Accent 2"/>
    <w:basedOn w:val="Obinatablic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Obojanipopis-Isticanje3">
    <w:name w:val="Colorful List Accent 3"/>
    <w:basedOn w:val="Obinatablic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Obojanipopis-Isticanje4">
    <w:name w:val="Colorful List Accent 4"/>
    <w:basedOn w:val="Obinatablic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Obojanipopis-Isticanje5">
    <w:name w:val="Colorful List Accent 5"/>
    <w:basedOn w:val="Obinatablic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Obojanipopis-Isticanje6">
    <w:name w:val="Colorful List Accent 6"/>
    <w:basedOn w:val="Obinatablic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Obojanareetka">
    <w:name w:val="Colorful Grid"/>
    <w:basedOn w:val="Obinatablic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bojanareetka-Isticanje1">
    <w:name w:val="Colorful Grid Accent 1"/>
    <w:basedOn w:val="Obinatablic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Obojanoreetka-Isticanje2">
    <w:name w:val="Colorful Grid Accent 2"/>
    <w:basedOn w:val="Obinatablic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Obojanareetka-Isticanje3">
    <w:name w:val="Colorful Grid Accent 3"/>
    <w:basedOn w:val="Obinatablic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bojanareetka-Isticanje4">
    <w:name w:val="Colorful Grid Accent 4"/>
    <w:basedOn w:val="Obinatablic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Obojanareetka-Isticanje5">
    <w:name w:val="Colorful Grid Accent 5"/>
    <w:basedOn w:val="Obinatablic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Obojanareetka-Isticanje6">
    <w:name w:val="Colorful Grid Accent 6"/>
    <w:basedOn w:val="Obinatablic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45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6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780</Words>
  <Characters>4449</Characters>
  <Application>Microsoft Office Word</Application>
  <DocSecurity>0</DocSecurity>
  <Lines>37</Lines>
  <Paragraphs>10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5219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Anita Zovkić</cp:lastModifiedBy>
  <cp:revision>2</cp:revision>
  <dcterms:created xsi:type="dcterms:W3CDTF">2025-05-19T01:49:00Z</dcterms:created>
  <dcterms:modified xsi:type="dcterms:W3CDTF">2025-05-19T01:49:00Z</dcterms:modified>
  <cp:category/>
</cp:coreProperties>
</file>